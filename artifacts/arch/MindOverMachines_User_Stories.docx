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54E26" w14:textId="74A59B39" w:rsidR="00FD7C41" w:rsidRDefault="00000000">
      <w:pPr>
        <w:pStyle w:val="Title"/>
      </w:pPr>
      <w:r>
        <w:t>User Stories for Gen-Al Enabled Integrated Platform Environment</w:t>
      </w:r>
    </w:p>
    <w:p w14:paraId="1713FD12" w14:textId="77777777" w:rsidR="00FD7C41" w:rsidRDefault="00000000">
      <w:r>
        <w:t>The following user stories are detailed tasks related to the Gen-Al enabled Integrated Platform Environment, incorporating various agentic capabilities and integration tools.</w:t>
      </w:r>
    </w:p>
    <w:p w14:paraId="74E05947" w14:textId="77777777" w:rsidR="00FD7C41" w:rsidRDefault="00000000">
      <w:pPr>
        <w:pStyle w:val="Heading1"/>
      </w:pPr>
      <w:r>
        <w:t>User Story US-011: Real-time data synchronization across systems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388"/>
        <w:gridCol w:w="1430"/>
        <w:gridCol w:w="1737"/>
        <w:gridCol w:w="1782"/>
        <w:gridCol w:w="1112"/>
      </w:tblGrid>
      <w:tr w:rsidR="005978EB" w14:paraId="77C08C09" w14:textId="64953304" w:rsidTr="004955F2">
        <w:tc>
          <w:tcPr>
            <w:tcW w:w="1409" w:type="dxa"/>
            <w:shd w:val="clear" w:color="auto" w:fill="8DB3E2" w:themeFill="text2" w:themeFillTint="66"/>
          </w:tcPr>
          <w:p w14:paraId="5DCDEC68" w14:textId="77777777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User Story Number</w:t>
            </w:r>
          </w:p>
        </w:tc>
        <w:tc>
          <w:tcPr>
            <w:tcW w:w="1390" w:type="dxa"/>
            <w:shd w:val="clear" w:color="auto" w:fill="8DB3E2" w:themeFill="text2" w:themeFillTint="66"/>
          </w:tcPr>
          <w:p w14:paraId="3FF3361C" w14:textId="77777777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Priority</w:t>
            </w:r>
          </w:p>
        </w:tc>
        <w:tc>
          <w:tcPr>
            <w:tcW w:w="1432" w:type="dxa"/>
            <w:shd w:val="clear" w:color="auto" w:fill="8DB3E2" w:themeFill="text2" w:themeFillTint="66"/>
          </w:tcPr>
          <w:p w14:paraId="706FB253" w14:textId="77777777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Estimate</w:t>
            </w:r>
          </w:p>
        </w:tc>
        <w:tc>
          <w:tcPr>
            <w:tcW w:w="1737" w:type="dxa"/>
            <w:shd w:val="clear" w:color="auto" w:fill="8DB3E2" w:themeFill="text2" w:themeFillTint="66"/>
          </w:tcPr>
          <w:p w14:paraId="08191869" w14:textId="77777777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Acceptance Criteria</w:t>
            </w:r>
          </w:p>
        </w:tc>
        <w:tc>
          <w:tcPr>
            <w:tcW w:w="1782" w:type="dxa"/>
            <w:shd w:val="clear" w:color="auto" w:fill="8DB3E2" w:themeFill="text2" w:themeFillTint="66"/>
          </w:tcPr>
          <w:p w14:paraId="45CA2A2B" w14:textId="77777777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Testing Aspects</w:t>
            </w:r>
          </w:p>
        </w:tc>
        <w:tc>
          <w:tcPr>
            <w:tcW w:w="1106" w:type="dxa"/>
            <w:shd w:val="clear" w:color="auto" w:fill="8DB3E2" w:themeFill="text2" w:themeFillTint="66"/>
          </w:tcPr>
          <w:p w14:paraId="4AD30023" w14:textId="0D92E6D2" w:rsidR="005978EB" w:rsidRPr="004955F2" w:rsidRDefault="005978EB">
            <w:pPr>
              <w:rPr>
                <w:b/>
                <w:bCs/>
                <w:color w:val="0D0D0D" w:themeColor="text1" w:themeTint="F2"/>
              </w:rPr>
            </w:pPr>
            <w:r w:rsidRPr="004955F2">
              <w:rPr>
                <w:b/>
                <w:bCs/>
                <w:color w:val="0D0D0D" w:themeColor="text1" w:themeTint="F2"/>
              </w:rPr>
              <w:t>As</w:t>
            </w:r>
            <w:r w:rsidR="00A517BC" w:rsidRPr="004955F2">
              <w:rPr>
                <w:b/>
                <w:bCs/>
                <w:color w:val="0D0D0D" w:themeColor="text1" w:themeTint="F2"/>
              </w:rPr>
              <w:t>s</w:t>
            </w:r>
            <w:r w:rsidRPr="004955F2">
              <w:rPr>
                <w:b/>
                <w:bCs/>
                <w:color w:val="0D0D0D" w:themeColor="text1" w:themeTint="F2"/>
              </w:rPr>
              <w:t>ignee</w:t>
            </w:r>
          </w:p>
        </w:tc>
      </w:tr>
      <w:tr w:rsidR="005978EB" w14:paraId="3AF82D13" w14:textId="1BB916D5" w:rsidTr="005978EB">
        <w:tc>
          <w:tcPr>
            <w:tcW w:w="1409" w:type="dxa"/>
          </w:tcPr>
          <w:p w14:paraId="30C91BFF" w14:textId="77777777" w:rsidR="005978EB" w:rsidRDefault="005978EB">
            <w:r>
              <w:t>US-011</w:t>
            </w:r>
          </w:p>
        </w:tc>
        <w:tc>
          <w:tcPr>
            <w:tcW w:w="1390" w:type="dxa"/>
          </w:tcPr>
          <w:p w14:paraId="2E43E0AD" w14:textId="77777777" w:rsidR="005978EB" w:rsidRDefault="005978EB">
            <w:r>
              <w:t>HIGH</w:t>
            </w:r>
          </w:p>
        </w:tc>
        <w:tc>
          <w:tcPr>
            <w:tcW w:w="1432" w:type="dxa"/>
          </w:tcPr>
          <w:p w14:paraId="7D0F1AEB" w14:textId="77777777" w:rsidR="005978EB" w:rsidRDefault="005978EB">
            <w:r>
              <w:t>6h</w:t>
            </w:r>
          </w:p>
        </w:tc>
        <w:tc>
          <w:tcPr>
            <w:tcW w:w="1737" w:type="dxa"/>
          </w:tcPr>
          <w:p w14:paraId="4788B3EA" w14:textId="77777777" w:rsidR="005978EB" w:rsidRDefault="005978EB">
            <w:r>
              <w:t>Implement real-time data synchronization between platform systems using Elasticsearch and APIs.</w:t>
            </w:r>
          </w:p>
        </w:tc>
        <w:tc>
          <w:tcPr>
            <w:tcW w:w="1782" w:type="dxa"/>
          </w:tcPr>
          <w:p w14:paraId="626AEC4D" w14:textId="77777777" w:rsidR="005978EB" w:rsidRDefault="005978EB">
            <w:r>
              <w:t>Unit Testing: Verify the accuracy and timing of data synchronization.</w:t>
            </w:r>
          </w:p>
        </w:tc>
        <w:tc>
          <w:tcPr>
            <w:tcW w:w="1106" w:type="dxa"/>
          </w:tcPr>
          <w:p w14:paraId="26ADB43C" w14:textId="4FC67574" w:rsidR="005978EB" w:rsidRDefault="005978EB">
            <w:proofErr w:type="spellStart"/>
            <w:r>
              <w:t>Sabbu</w:t>
            </w:r>
            <w:proofErr w:type="spellEnd"/>
            <w:r>
              <w:t xml:space="preserve"> Krishna</w:t>
            </w:r>
          </w:p>
        </w:tc>
      </w:tr>
    </w:tbl>
    <w:p w14:paraId="5D014DD5" w14:textId="77777777" w:rsidR="00FD7C41" w:rsidRDefault="00FD7C41"/>
    <w:p w14:paraId="1613CE8E" w14:textId="77777777" w:rsidR="00FD7C41" w:rsidRDefault="00000000">
      <w:pPr>
        <w:pStyle w:val="Heading1"/>
      </w:pPr>
      <w:r>
        <w:t>User Story US-012: AI-driven anomaly detection for platform incidents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385"/>
        <w:gridCol w:w="1429"/>
        <w:gridCol w:w="1592"/>
        <w:gridCol w:w="1483"/>
        <w:gridCol w:w="1565"/>
      </w:tblGrid>
      <w:tr w:rsidR="005978EB" w14:paraId="2111BD63" w14:textId="38967A1B" w:rsidTr="004955F2">
        <w:tc>
          <w:tcPr>
            <w:tcW w:w="1482" w:type="dxa"/>
            <w:shd w:val="clear" w:color="auto" w:fill="8DB3E2" w:themeFill="text2" w:themeFillTint="66"/>
          </w:tcPr>
          <w:p w14:paraId="10E7DFD3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68" w:type="dxa"/>
            <w:shd w:val="clear" w:color="auto" w:fill="8DB3E2" w:themeFill="text2" w:themeFillTint="66"/>
          </w:tcPr>
          <w:p w14:paraId="2A826B02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1" w:type="dxa"/>
            <w:shd w:val="clear" w:color="auto" w:fill="8DB3E2" w:themeFill="text2" w:themeFillTint="66"/>
          </w:tcPr>
          <w:p w14:paraId="684FFEE5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29" w:type="dxa"/>
            <w:shd w:val="clear" w:color="auto" w:fill="8DB3E2" w:themeFill="text2" w:themeFillTint="66"/>
          </w:tcPr>
          <w:p w14:paraId="5FF288DB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49" w:type="dxa"/>
            <w:shd w:val="clear" w:color="auto" w:fill="8DB3E2" w:themeFill="text2" w:themeFillTint="66"/>
          </w:tcPr>
          <w:p w14:paraId="76792873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14:paraId="7FD736E5" w14:textId="0C6CD27E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5978EB" w14:paraId="24765113" w14:textId="7E61EE44" w:rsidTr="005978EB">
        <w:tc>
          <w:tcPr>
            <w:tcW w:w="1482" w:type="dxa"/>
          </w:tcPr>
          <w:p w14:paraId="409B5150" w14:textId="77777777" w:rsidR="005978EB" w:rsidRDefault="005978EB">
            <w:r>
              <w:t>US-012</w:t>
            </w:r>
          </w:p>
        </w:tc>
        <w:tc>
          <w:tcPr>
            <w:tcW w:w="1468" w:type="dxa"/>
          </w:tcPr>
          <w:p w14:paraId="218B3571" w14:textId="77777777" w:rsidR="005978EB" w:rsidRDefault="005978EB">
            <w:r>
              <w:t>HIGH</w:t>
            </w:r>
          </w:p>
        </w:tc>
        <w:tc>
          <w:tcPr>
            <w:tcW w:w="1501" w:type="dxa"/>
          </w:tcPr>
          <w:p w14:paraId="748DFF8C" w14:textId="77777777" w:rsidR="005978EB" w:rsidRDefault="005978EB">
            <w:r>
              <w:t>7h</w:t>
            </w:r>
          </w:p>
        </w:tc>
        <w:tc>
          <w:tcPr>
            <w:tcW w:w="1629" w:type="dxa"/>
          </w:tcPr>
          <w:p w14:paraId="0691935A" w14:textId="77777777" w:rsidR="005978EB" w:rsidRDefault="005978EB">
            <w:r>
              <w:t>Integrate AI models for detecting anomalies in platform performance and incidents.</w:t>
            </w:r>
          </w:p>
        </w:tc>
        <w:tc>
          <w:tcPr>
            <w:tcW w:w="1549" w:type="dxa"/>
          </w:tcPr>
          <w:p w14:paraId="19CE8FFB" w14:textId="77777777" w:rsidR="005978EB" w:rsidRDefault="005978EB">
            <w:r>
              <w:t>Unit Testing: Validate that AI detects anomalies accurately and triggers alerts.</w:t>
            </w:r>
          </w:p>
        </w:tc>
        <w:tc>
          <w:tcPr>
            <w:tcW w:w="1227" w:type="dxa"/>
          </w:tcPr>
          <w:p w14:paraId="0DFEA94E" w14:textId="238C3D45" w:rsidR="005978EB" w:rsidRDefault="005978EB">
            <w:r>
              <w:t>Sai Tejaswi Chimalakonda</w:t>
            </w:r>
          </w:p>
        </w:tc>
      </w:tr>
    </w:tbl>
    <w:p w14:paraId="6A1104EA" w14:textId="26E25850" w:rsidR="00FD7C41" w:rsidRDefault="00FD7C41"/>
    <w:p w14:paraId="29F67BFF" w14:textId="77777777" w:rsidR="00FD7C41" w:rsidRDefault="00FD7C41"/>
    <w:p w14:paraId="6FFFAA32" w14:textId="77777777" w:rsidR="00FD7C41" w:rsidRDefault="00000000">
      <w:pPr>
        <w:pStyle w:val="Heading1"/>
      </w:pPr>
      <w:r>
        <w:lastRenderedPageBreak/>
        <w:t>User Story US-013: Develop automated rollback mechanisms for incidents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87"/>
        <w:gridCol w:w="1481"/>
        <w:gridCol w:w="1674"/>
        <w:gridCol w:w="1571"/>
        <w:gridCol w:w="1183"/>
      </w:tblGrid>
      <w:tr w:rsidR="005978EB" w14:paraId="788B31CF" w14:textId="1985BE50" w:rsidTr="004955F2">
        <w:tc>
          <w:tcPr>
            <w:tcW w:w="1460" w:type="dxa"/>
            <w:shd w:val="clear" w:color="auto" w:fill="8DB3E2" w:themeFill="text2" w:themeFillTint="66"/>
          </w:tcPr>
          <w:p w14:paraId="3E3121B9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87" w:type="dxa"/>
            <w:shd w:val="clear" w:color="auto" w:fill="8DB3E2" w:themeFill="text2" w:themeFillTint="66"/>
          </w:tcPr>
          <w:p w14:paraId="7DE77CDC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81" w:type="dxa"/>
            <w:shd w:val="clear" w:color="auto" w:fill="8DB3E2" w:themeFill="text2" w:themeFillTint="66"/>
          </w:tcPr>
          <w:p w14:paraId="34AE0F24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74" w:type="dxa"/>
            <w:shd w:val="clear" w:color="auto" w:fill="8DB3E2" w:themeFill="text2" w:themeFillTint="66"/>
          </w:tcPr>
          <w:p w14:paraId="14879E70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71" w:type="dxa"/>
            <w:shd w:val="clear" w:color="auto" w:fill="8DB3E2" w:themeFill="text2" w:themeFillTint="66"/>
          </w:tcPr>
          <w:p w14:paraId="31D5F7AB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183" w:type="dxa"/>
            <w:shd w:val="clear" w:color="auto" w:fill="8DB3E2" w:themeFill="text2" w:themeFillTint="66"/>
          </w:tcPr>
          <w:p w14:paraId="3AE2CD9E" w14:textId="134C7723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</w:t>
            </w:r>
            <w:r w:rsidR="00A517BC" w:rsidRPr="004955F2">
              <w:rPr>
                <w:b/>
                <w:bCs/>
              </w:rPr>
              <w:t>s</w:t>
            </w:r>
            <w:r w:rsidRPr="004955F2">
              <w:rPr>
                <w:b/>
                <w:bCs/>
              </w:rPr>
              <w:t>ignee</w:t>
            </w:r>
          </w:p>
        </w:tc>
      </w:tr>
      <w:tr w:rsidR="005978EB" w14:paraId="43666190" w14:textId="29F6F5F9" w:rsidTr="005978EB">
        <w:tc>
          <w:tcPr>
            <w:tcW w:w="1460" w:type="dxa"/>
          </w:tcPr>
          <w:p w14:paraId="0F02D879" w14:textId="77777777" w:rsidR="005978EB" w:rsidRDefault="005978EB">
            <w:r>
              <w:t>US-013</w:t>
            </w:r>
          </w:p>
        </w:tc>
        <w:tc>
          <w:tcPr>
            <w:tcW w:w="1487" w:type="dxa"/>
          </w:tcPr>
          <w:p w14:paraId="7B37609C" w14:textId="77777777" w:rsidR="005978EB" w:rsidRDefault="005978EB">
            <w:r>
              <w:t>MEDIUM</w:t>
            </w:r>
          </w:p>
        </w:tc>
        <w:tc>
          <w:tcPr>
            <w:tcW w:w="1481" w:type="dxa"/>
          </w:tcPr>
          <w:p w14:paraId="16824BE4" w14:textId="77777777" w:rsidR="005978EB" w:rsidRDefault="005978EB">
            <w:r>
              <w:t>6h</w:t>
            </w:r>
          </w:p>
        </w:tc>
        <w:tc>
          <w:tcPr>
            <w:tcW w:w="1674" w:type="dxa"/>
          </w:tcPr>
          <w:p w14:paraId="1FA63030" w14:textId="77777777" w:rsidR="005978EB" w:rsidRDefault="005978EB">
            <w:r>
              <w:t>Implement automated rollback mechanisms to revert platform configurations in case of failure.</w:t>
            </w:r>
          </w:p>
        </w:tc>
        <w:tc>
          <w:tcPr>
            <w:tcW w:w="1571" w:type="dxa"/>
          </w:tcPr>
          <w:p w14:paraId="45936A6B" w14:textId="77777777" w:rsidR="005978EB" w:rsidRDefault="005978EB">
            <w:r>
              <w:t>Unit Testing: Verify that the rollback mechanism works during platform failures.</w:t>
            </w:r>
          </w:p>
        </w:tc>
        <w:tc>
          <w:tcPr>
            <w:tcW w:w="1183" w:type="dxa"/>
          </w:tcPr>
          <w:p w14:paraId="0247278E" w14:textId="78A8D9E5" w:rsidR="005978EB" w:rsidRDefault="005978EB">
            <w:proofErr w:type="spellStart"/>
            <w:r>
              <w:t>Javalkar</w:t>
            </w:r>
            <w:proofErr w:type="spellEnd"/>
            <w:r>
              <w:t xml:space="preserve"> Chandra</w:t>
            </w:r>
          </w:p>
        </w:tc>
      </w:tr>
    </w:tbl>
    <w:p w14:paraId="49B9B138" w14:textId="228085FF" w:rsidR="00FD7C41" w:rsidRDefault="00FD7C41"/>
    <w:p w14:paraId="73D09E5D" w14:textId="77777777" w:rsidR="00FD7C41" w:rsidRDefault="00FD7C41"/>
    <w:p w14:paraId="25583AA4" w14:textId="77777777" w:rsidR="00FD7C41" w:rsidRDefault="00000000">
      <w:pPr>
        <w:pStyle w:val="Heading1"/>
      </w:pPr>
      <w:r>
        <w:t>User Story US-014: Enhance chatbot response accuracy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1508"/>
        <w:gridCol w:w="1503"/>
        <w:gridCol w:w="1582"/>
        <w:gridCol w:w="1545"/>
        <w:gridCol w:w="1232"/>
      </w:tblGrid>
      <w:tr w:rsidR="005978EB" w14:paraId="73F88B63" w14:textId="269E7A82" w:rsidTr="004955F2">
        <w:tc>
          <w:tcPr>
            <w:tcW w:w="1486" w:type="dxa"/>
            <w:shd w:val="clear" w:color="auto" w:fill="8DB3E2" w:themeFill="text2" w:themeFillTint="66"/>
          </w:tcPr>
          <w:p w14:paraId="44CE6BF0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508" w:type="dxa"/>
            <w:shd w:val="clear" w:color="auto" w:fill="8DB3E2" w:themeFill="text2" w:themeFillTint="66"/>
          </w:tcPr>
          <w:p w14:paraId="3E0F9F2B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785A0B4F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14:paraId="3170DBF9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45" w:type="dxa"/>
            <w:shd w:val="clear" w:color="auto" w:fill="8DB3E2" w:themeFill="text2" w:themeFillTint="66"/>
          </w:tcPr>
          <w:p w14:paraId="51B3A61D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32" w:type="dxa"/>
            <w:shd w:val="clear" w:color="auto" w:fill="8DB3E2" w:themeFill="text2" w:themeFillTint="66"/>
          </w:tcPr>
          <w:p w14:paraId="28CE9CE1" w14:textId="5F7E81F5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</w:t>
            </w:r>
            <w:r w:rsidR="00A517BC" w:rsidRPr="004955F2">
              <w:rPr>
                <w:b/>
                <w:bCs/>
              </w:rPr>
              <w:t>ss</w:t>
            </w:r>
            <w:r w:rsidRPr="004955F2">
              <w:rPr>
                <w:b/>
                <w:bCs/>
              </w:rPr>
              <w:t>ignee</w:t>
            </w:r>
          </w:p>
        </w:tc>
      </w:tr>
      <w:tr w:rsidR="005978EB" w14:paraId="4CD39F91" w14:textId="19651A70" w:rsidTr="005978EB">
        <w:tc>
          <w:tcPr>
            <w:tcW w:w="1486" w:type="dxa"/>
          </w:tcPr>
          <w:p w14:paraId="2108418A" w14:textId="77777777" w:rsidR="005978EB" w:rsidRDefault="005978EB">
            <w:r>
              <w:t>US-014</w:t>
            </w:r>
          </w:p>
        </w:tc>
        <w:tc>
          <w:tcPr>
            <w:tcW w:w="1508" w:type="dxa"/>
          </w:tcPr>
          <w:p w14:paraId="54C70640" w14:textId="77777777" w:rsidR="005978EB" w:rsidRDefault="005978EB">
            <w:r>
              <w:t>MEDIUM</w:t>
            </w:r>
          </w:p>
        </w:tc>
        <w:tc>
          <w:tcPr>
            <w:tcW w:w="1503" w:type="dxa"/>
          </w:tcPr>
          <w:p w14:paraId="7247AB26" w14:textId="77777777" w:rsidR="005978EB" w:rsidRDefault="005978EB">
            <w:r>
              <w:t>5h</w:t>
            </w:r>
          </w:p>
        </w:tc>
        <w:tc>
          <w:tcPr>
            <w:tcW w:w="1582" w:type="dxa"/>
          </w:tcPr>
          <w:p w14:paraId="427DD235" w14:textId="77777777" w:rsidR="005978EB" w:rsidRDefault="005978EB">
            <w:r>
              <w:t>Enhance chatbot (Chainlit) accuracy by integrating Llama70B model for better incident resolution assistance.</w:t>
            </w:r>
          </w:p>
        </w:tc>
        <w:tc>
          <w:tcPr>
            <w:tcW w:w="1545" w:type="dxa"/>
          </w:tcPr>
          <w:p w14:paraId="6FF60967" w14:textId="77777777" w:rsidR="005978EB" w:rsidRDefault="005978EB">
            <w:r>
              <w:t>Unit Testing: Test chatbot responses for increased accuracy and relevance.</w:t>
            </w:r>
          </w:p>
        </w:tc>
        <w:tc>
          <w:tcPr>
            <w:tcW w:w="1232" w:type="dxa"/>
          </w:tcPr>
          <w:p w14:paraId="56B40517" w14:textId="5B231D99" w:rsidR="005978EB" w:rsidRDefault="005978EB">
            <w:r>
              <w:t>Padma Naresh</w:t>
            </w:r>
          </w:p>
        </w:tc>
      </w:tr>
    </w:tbl>
    <w:p w14:paraId="6D9D4DEC" w14:textId="15C5AB84" w:rsidR="00FD7C41" w:rsidRDefault="00FD7C41"/>
    <w:p w14:paraId="46C3452E" w14:textId="77777777" w:rsidR="00FD7C41" w:rsidRDefault="00FD7C41"/>
    <w:p w14:paraId="4C41C5A9" w14:textId="77777777" w:rsidR="00FD7C41" w:rsidRDefault="00000000">
      <w:pPr>
        <w:pStyle w:val="Heading1"/>
      </w:pPr>
      <w:r>
        <w:t>User Story US-015: ServiceNow integration for automated ticket generation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1453"/>
        <w:gridCol w:w="1487"/>
        <w:gridCol w:w="1646"/>
        <w:gridCol w:w="1606"/>
        <w:gridCol w:w="1196"/>
      </w:tblGrid>
      <w:tr w:rsidR="005978EB" w14:paraId="5070C8A0" w14:textId="1755D897" w:rsidTr="004955F2">
        <w:tc>
          <w:tcPr>
            <w:tcW w:w="1468" w:type="dxa"/>
            <w:shd w:val="clear" w:color="auto" w:fill="8DB3E2" w:themeFill="text2" w:themeFillTint="66"/>
          </w:tcPr>
          <w:p w14:paraId="1248B6F8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53" w:type="dxa"/>
            <w:shd w:val="clear" w:color="auto" w:fill="8DB3E2" w:themeFill="text2" w:themeFillTint="66"/>
          </w:tcPr>
          <w:p w14:paraId="0AA00204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87" w:type="dxa"/>
            <w:shd w:val="clear" w:color="auto" w:fill="8DB3E2" w:themeFill="text2" w:themeFillTint="66"/>
          </w:tcPr>
          <w:p w14:paraId="377A1697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46" w:type="dxa"/>
            <w:shd w:val="clear" w:color="auto" w:fill="8DB3E2" w:themeFill="text2" w:themeFillTint="66"/>
          </w:tcPr>
          <w:p w14:paraId="61C16F1A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606" w:type="dxa"/>
            <w:shd w:val="clear" w:color="auto" w:fill="8DB3E2" w:themeFill="text2" w:themeFillTint="66"/>
          </w:tcPr>
          <w:p w14:paraId="54D026E3" w14:textId="77777777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196" w:type="dxa"/>
            <w:shd w:val="clear" w:color="auto" w:fill="8DB3E2" w:themeFill="text2" w:themeFillTint="66"/>
          </w:tcPr>
          <w:p w14:paraId="5362D3D3" w14:textId="7783391A" w:rsidR="005978EB" w:rsidRPr="004955F2" w:rsidRDefault="005978EB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</w:t>
            </w:r>
            <w:r w:rsidR="00A517BC" w:rsidRPr="004955F2">
              <w:rPr>
                <w:b/>
                <w:bCs/>
              </w:rPr>
              <w:t>s</w:t>
            </w:r>
            <w:r w:rsidRPr="004955F2">
              <w:rPr>
                <w:b/>
                <w:bCs/>
              </w:rPr>
              <w:t>ignee</w:t>
            </w:r>
          </w:p>
        </w:tc>
      </w:tr>
      <w:tr w:rsidR="005978EB" w14:paraId="7BFFD631" w14:textId="11651D9F" w:rsidTr="005978EB">
        <w:tc>
          <w:tcPr>
            <w:tcW w:w="1468" w:type="dxa"/>
          </w:tcPr>
          <w:p w14:paraId="11CD8D20" w14:textId="77777777" w:rsidR="005978EB" w:rsidRDefault="005978EB">
            <w:r>
              <w:lastRenderedPageBreak/>
              <w:t>US-015</w:t>
            </w:r>
          </w:p>
        </w:tc>
        <w:tc>
          <w:tcPr>
            <w:tcW w:w="1453" w:type="dxa"/>
          </w:tcPr>
          <w:p w14:paraId="15ABC6CA" w14:textId="77777777" w:rsidR="005978EB" w:rsidRDefault="005978EB">
            <w:r>
              <w:t>HIGH</w:t>
            </w:r>
          </w:p>
        </w:tc>
        <w:tc>
          <w:tcPr>
            <w:tcW w:w="1487" w:type="dxa"/>
          </w:tcPr>
          <w:p w14:paraId="79F5F5C4" w14:textId="77777777" w:rsidR="005978EB" w:rsidRDefault="005978EB">
            <w:r>
              <w:t>8h</w:t>
            </w:r>
          </w:p>
        </w:tc>
        <w:tc>
          <w:tcPr>
            <w:tcW w:w="1646" w:type="dxa"/>
          </w:tcPr>
          <w:p w14:paraId="6BE25DDB" w14:textId="77777777" w:rsidR="005978EB" w:rsidRDefault="005978EB">
            <w:r>
              <w:t>Integrate ServiceNow to automatically generate incident tickets when issues are detected.</w:t>
            </w:r>
          </w:p>
        </w:tc>
        <w:tc>
          <w:tcPr>
            <w:tcW w:w="1606" w:type="dxa"/>
          </w:tcPr>
          <w:p w14:paraId="66378BEC" w14:textId="77777777" w:rsidR="005978EB" w:rsidRDefault="005978EB">
            <w:r>
              <w:t>Unit Testing: Verify that incidents trigger ticket generation in ServiceNow.</w:t>
            </w:r>
          </w:p>
        </w:tc>
        <w:tc>
          <w:tcPr>
            <w:tcW w:w="1196" w:type="dxa"/>
          </w:tcPr>
          <w:p w14:paraId="6F2E19AD" w14:textId="62DE0365" w:rsidR="005978EB" w:rsidRDefault="005978EB">
            <w:r>
              <w:t>Mitta Sarath</w:t>
            </w:r>
          </w:p>
        </w:tc>
      </w:tr>
    </w:tbl>
    <w:p w14:paraId="57C3DA0A" w14:textId="77777777" w:rsidR="00FD7C41" w:rsidRDefault="00000000">
      <w:pPr>
        <w:pStyle w:val="Heading1"/>
      </w:pPr>
      <w:r>
        <w:t>User Story US-016: Support multi-region deployment in OpenShift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458"/>
        <w:gridCol w:w="1491"/>
        <w:gridCol w:w="1634"/>
        <w:gridCol w:w="1595"/>
        <w:gridCol w:w="1206"/>
      </w:tblGrid>
      <w:tr w:rsidR="00A517BC" w14:paraId="2C4B92E5" w14:textId="1A35DF36" w:rsidTr="004955F2">
        <w:tc>
          <w:tcPr>
            <w:tcW w:w="1472" w:type="dxa"/>
            <w:shd w:val="clear" w:color="auto" w:fill="8DB3E2" w:themeFill="text2" w:themeFillTint="66"/>
          </w:tcPr>
          <w:p w14:paraId="0F90876E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58" w:type="dxa"/>
            <w:shd w:val="clear" w:color="auto" w:fill="8DB3E2" w:themeFill="text2" w:themeFillTint="66"/>
          </w:tcPr>
          <w:p w14:paraId="36A8399D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91" w:type="dxa"/>
            <w:shd w:val="clear" w:color="auto" w:fill="8DB3E2" w:themeFill="text2" w:themeFillTint="66"/>
          </w:tcPr>
          <w:p w14:paraId="6EB70DC8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34" w:type="dxa"/>
            <w:shd w:val="clear" w:color="auto" w:fill="8DB3E2" w:themeFill="text2" w:themeFillTint="66"/>
          </w:tcPr>
          <w:p w14:paraId="7F989203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95" w:type="dxa"/>
            <w:shd w:val="clear" w:color="auto" w:fill="8DB3E2" w:themeFill="text2" w:themeFillTint="66"/>
          </w:tcPr>
          <w:p w14:paraId="1B266DB6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14:paraId="1FC0DDAE" w14:textId="00328DEA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</w:t>
            </w:r>
            <w:r w:rsidRPr="004955F2">
              <w:rPr>
                <w:b/>
                <w:bCs/>
              </w:rPr>
              <w:t>s</w:t>
            </w:r>
            <w:r w:rsidRPr="004955F2">
              <w:rPr>
                <w:b/>
                <w:bCs/>
              </w:rPr>
              <w:t>ignee</w:t>
            </w:r>
          </w:p>
        </w:tc>
      </w:tr>
      <w:tr w:rsidR="00A517BC" w14:paraId="1B9AD9B6" w14:textId="4505257E" w:rsidTr="00A517BC">
        <w:tc>
          <w:tcPr>
            <w:tcW w:w="1472" w:type="dxa"/>
          </w:tcPr>
          <w:p w14:paraId="6A4F225F" w14:textId="77777777" w:rsidR="00A517BC" w:rsidRDefault="00A517BC">
            <w:r>
              <w:t>US-016</w:t>
            </w:r>
          </w:p>
        </w:tc>
        <w:tc>
          <w:tcPr>
            <w:tcW w:w="1458" w:type="dxa"/>
          </w:tcPr>
          <w:p w14:paraId="78E685C7" w14:textId="77777777" w:rsidR="00A517BC" w:rsidRDefault="00A517BC">
            <w:r>
              <w:t>HIGH</w:t>
            </w:r>
          </w:p>
        </w:tc>
        <w:tc>
          <w:tcPr>
            <w:tcW w:w="1491" w:type="dxa"/>
          </w:tcPr>
          <w:p w14:paraId="3EA71961" w14:textId="77777777" w:rsidR="00A517BC" w:rsidRDefault="00A517BC">
            <w:r>
              <w:t>7h</w:t>
            </w:r>
          </w:p>
        </w:tc>
        <w:tc>
          <w:tcPr>
            <w:tcW w:w="1634" w:type="dxa"/>
          </w:tcPr>
          <w:p w14:paraId="2B858245" w14:textId="77777777" w:rsidR="00A517BC" w:rsidRDefault="00A517BC">
            <w:r>
              <w:t>Enable multi-region deployment of the Integrated Platform Environment in OpenShift.</w:t>
            </w:r>
          </w:p>
        </w:tc>
        <w:tc>
          <w:tcPr>
            <w:tcW w:w="1595" w:type="dxa"/>
          </w:tcPr>
          <w:p w14:paraId="3BE3575A" w14:textId="77777777" w:rsidR="00A517BC" w:rsidRDefault="00A517BC">
            <w:r>
              <w:t>Unit Testing: Validate the deployment across multiple regions.</w:t>
            </w:r>
          </w:p>
        </w:tc>
        <w:tc>
          <w:tcPr>
            <w:tcW w:w="1206" w:type="dxa"/>
          </w:tcPr>
          <w:p w14:paraId="717C1EF9" w14:textId="2281EE47" w:rsidR="00A517BC" w:rsidRDefault="00A517BC">
            <w:proofErr w:type="spellStart"/>
            <w:r>
              <w:t>Sabbu</w:t>
            </w:r>
            <w:proofErr w:type="spellEnd"/>
            <w:r>
              <w:t xml:space="preserve"> Krishna</w:t>
            </w:r>
          </w:p>
        </w:tc>
      </w:tr>
    </w:tbl>
    <w:p w14:paraId="1E9ECF92" w14:textId="49F23572" w:rsidR="00FD7C41" w:rsidRDefault="00FD7C41"/>
    <w:p w14:paraId="4D8DCD35" w14:textId="77777777" w:rsidR="00FD7C41" w:rsidRDefault="00FD7C41"/>
    <w:p w14:paraId="54065ACC" w14:textId="77777777" w:rsidR="00FD7C41" w:rsidRDefault="00000000">
      <w:pPr>
        <w:pStyle w:val="Heading1"/>
      </w:pPr>
      <w:r>
        <w:t>User Story US-017: Integrate Ansible for platform configuration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072"/>
        <w:gridCol w:w="1154"/>
        <w:gridCol w:w="1576"/>
        <w:gridCol w:w="1641"/>
        <w:gridCol w:w="1565"/>
      </w:tblGrid>
      <w:tr w:rsidR="00A517BC" w14:paraId="25CA9D64" w14:textId="7DD2264F" w:rsidTr="004955F2">
        <w:tc>
          <w:tcPr>
            <w:tcW w:w="1108" w:type="dxa"/>
            <w:shd w:val="clear" w:color="auto" w:fill="8DB3E2" w:themeFill="text2" w:themeFillTint="66"/>
          </w:tcPr>
          <w:p w14:paraId="12D61735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072" w:type="dxa"/>
            <w:shd w:val="clear" w:color="auto" w:fill="8DB3E2" w:themeFill="text2" w:themeFillTint="66"/>
          </w:tcPr>
          <w:p w14:paraId="3A451097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154" w:type="dxa"/>
            <w:shd w:val="clear" w:color="auto" w:fill="8DB3E2" w:themeFill="text2" w:themeFillTint="66"/>
          </w:tcPr>
          <w:p w14:paraId="069A3D83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76" w:type="dxa"/>
            <w:shd w:val="clear" w:color="auto" w:fill="8DB3E2" w:themeFill="text2" w:themeFillTint="66"/>
          </w:tcPr>
          <w:p w14:paraId="66367718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641" w:type="dxa"/>
            <w:shd w:val="clear" w:color="auto" w:fill="8DB3E2" w:themeFill="text2" w:themeFillTint="66"/>
          </w:tcPr>
          <w:p w14:paraId="5283CFE0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461" w:type="dxa"/>
            <w:shd w:val="clear" w:color="auto" w:fill="8DB3E2" w:themeFill="text2" w:themeFillTint="66"/>
          </w:tcPr>
          <w:p w14:paraId="0214A1FC" w14:textId="03B06BD0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A517BC" w14:paraId="281E53CF" w14:textId="54BA57B4" w:rsidTr="00A517BC">
        <w:tc>
          <w:tcPr>
            <w:tcW w:w="1108" w:type="dxa"/>
          </w:tcPr>
          <w:p w14:paraId="6904D713" w14:textId="77777777" w:rsidR="00A517BC" w:rsidRDefault="00A517BC">
            <w:r>
              <w:t>US-017</w:t>
            </w:r>
          </w:p>
        </w:tc>
        <w:tc>
          <w:tcPr>
            <w:tcW w:w="1072" w:type="dxa"/>
          </w:tcPr>
          <w:p w14:paraId="79BBD442" w14:textId="77777777" w:rsidR="00A517BC" w:rsidRDefault="00A517BC">
            <w:r>
              <w:t>HIGH</w:t>
            </w:r>
          </w:p>
        </w:tc>
        <w:tc>
          <w:tcPr>
            <w:tcW w:w="1154" w:type="dxa"/>
          </w:tcPr>
          <w:p w14:paraId="35CAD872" w14:textId="77777777" w:rsidR="00A517BC" w:rsidRDefault="00A517BC">
            <w:r>
              <w:t>6h</w:t>
            </w:r>
          </w:p>
        </w:tc>
        <w:tc>
          <w:tcPr>
            <w:tcW w:w="1576" w:type="dxa"/>
          </w:tcPr>
          <w:p w14:paraId="41DE599E" w14:textId="77777777" w:rsidR="00A517BC" w:rsidRDefault="00A517BC">
            <w:r>
              <w:t>Use Ansible to automate platform configuration management and resolve configuration discrepancies.</w:t>
            </w:r>
          </w:p>
        </w:tc>
        <w:tc>
          <w:tcPr>
            <w:tcW w:w="1641" w:type="dxa"/>
          </w:tcPr>
          <w:p w14:paraId="0A20D1D3" w14:textId="77777777" w:rsidR="00A517BC" w:rsidRDefault="00A517BC">
            <w:r>
              <w:t>Unit Testing: Verify that Ansible scripts execute successfully and apply the correct configurations.</w:t>
            </w:r>
          </w:p>
        </w:tc>
        <w:tc>
          <w:tcPr>
            <w:tcW w:w="461" w:type="dxa"/>
          </w:tcPr>
          <w:p w14:paraId="0BC37520" w14:textId="736F3D63" w:rsidR="00A517BC" w:rsidRDefault="00A517BC">
            <w:r>
              <w:t>Sai Tejaswi Chimalakonda</w:t>
            </w:r>
          </w:p>
        </w:tc>
      </w:tr>
    </w:tbl>
    <w:p w14:paraId="2E8202F8" w14:textId="56ECF3A6" w:rsidR="00FD7C41" w:rsidRDefault="00FD7C41"/>
    <w:p w14:paraId="4CB8A49B" w14:textId="77777777" w:rsidR="00FD7C41" w:rsidRDefault="00FD7C41"/>
    <w:p w14:paraId="628FB735" w14:textId="77777777" w:rsidR="00FD7C41" w:rsidRDefault="00000000">
      <w:pPr>
        <w:pStyle w:val="Heading1"/>
      </w:pPr>
      <w:r>
        <w:t>User Story US-018: Enable chatbot with knowledge base lookup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502"/>
        <w:gridCol w:w="1497"/>
        <w:gridCol w:w="1590"/>
        <w:gridCol w:w="1571"/>
        <w:gridCol w:w="1218"/>
      </w:tblGrid>
      <w:tr w:rsidR="00A517BC" w14:paraId="4B823301" w14:textId="1D037F7B" w:rsidTr="004955F2">
        <w:tc>
          <w:tcPr>
            <w:tcW w:w="1478" w:type="dxa"/>
            <w:shd w:val="clear" w:color="auto" w:fill="8DB3E2" w:themeFill="text2" w:themeFillTint="66"/>
          </w:tcPr>
          <w:p w14:paraId="3E74517C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502" w:type="dxa"/>
            <w:shd w:val="clear" w:color="auto" w:fill="8DB3E2" w:themeFill="text2" w:themeFillTint="66"/>
          </w:tcPr>
          <w:p w14:paraId="0F66C4BD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97" w:type="dxa"/>
            <w:shd w:val="clear" w:color="auto" w:fill="8DB3E2" w:themeFill="text2" w:themeFillTint="66"/>
          </w:tcPr>
          <w:p w14:paraId="74962D18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90" w:type="dxa"/>
            <w:shd w:val="clear" w:color="auto" w:fill="8DB3E2" w:themeFill="text2" w:themeFillTint="66"/>
          </w:tcPr>
          <w:p w14:paraId="404CF8E4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71" w:type="dxa"/>
            <w:shd w:val="clear" w:color="auto" w:fill="8DB3E2" w:themeFill="text2" w:themeFillTint="66"/>
          </w:tcPr>
          <w:p w14:paraId="63F51061" w14:textId="77777777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2A3E51F9" w14:textId="70313012" w:rsidR="00A517BC" w:rsidRPr="004955F2" w:rsidRDefault="00A517BC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A517BC" w14:paraId="5359851E" w14:textId="33DB9174" w:rsidTr="00A517BC">
        <w:tc>
          <w:tcPr>
            <w:tcW w:w="1478" w:type="dxa"/>
          </w:tcPr>
          <w:p w14:paraId="5CEB7811" w14:textId="77777777" w:rsidR="00A517BC" w:rsidRDefault="00A517BC">
            <w:r>
              <w:t>US-018</w:t>
            </w:r>
          </w:p>
        </w:tc>
        <w:tc>
          <w:tcPr>
            <w:tcW w:w="1502" w:type="dxa"/>
          </w:tcPr>
          <w:p w14:paraId="506A01B0" w14:textId="77777777" w:rsidR="00A517BC" w:rsidRDefault="00A517BC">
            <w:r>
              <w:t>MEDIUM</w:t>
            </w:r>
          </w:p>
        </w:tc>
        <w:tc>
          <w:tcPr>
            <w:tcW w:w="1497" w:type="dxa"/>
          </w:tcPr>
          <w:p w14:paraId="0DCF8ACB" w14:textId="77777777" w:rsidR="00A517BC" w:rsidRDefault="00A517BC">
            <w:r>
              <w:t>5h</w:t>
            </w:r>
          </w:p>
        </w:tc>
        <w:tc>
          <w:tcPr>
            <w:tcW w:w="1590" w:type="dxa"/>
          </w:tcPr>
          <w:p w14:paraId="6E0C36A8" w14:textId="77777777" w:rsidR="00A517BC" w:rsidRDefault="00A517BC">
            <w:r>
              <w:t>Allow the Chainlit chatbot to access a knowledge base for faster and more accurate resolutions.</w:t>
            </w:r>
          </w:p>
        </w:tc>
        <w:tc>
          <w:tcPr>
            <w:tcW w:w="1571" w:type="dxa"/>
          </w:tcPr>
          <w:p w14:paraId="6599AB9D" w14:textId="77777777" w:rsidR="00A517BC" w:rsidRDefault="00A517BC">
            <w:r>
              <w:t>Unit Testing: Test knowledge base integration with the chatbot.</w:t>
            </w:r>
          </w:p>
        </w:tc>
        <w:tc>
          <w:tcPr>
            <w:tcW w:w="1218" w:type="dxa"/>
          </w:tcPr>
          <w:p w14:paraId="0967DA5F" w14:textId="352DD489" w:rsidR="00A517BC" w:rsidRDefault="00A517BC">
            <w:proofErr w:type="spellStart"/>
            <w:r>
              <w:t>Javalkar</w:t>
            </w:r>
            <w:proofErr w:type="spellEnd"/>
            <w:r>
              <w:t xml:space="preserve"> Chandra</w:t>
            </w:r>
          </w:p>
        </w:tc>
      </w:tr>
    </w:tbl>
    <w:p w14:paraId="2F51A92C" w14:textId="77777777" w:rsidR="00FD7C41" w:rsidRDefault="00000000">
      <w:pPr>
        <w:pStyle w:val="Heading1"/>
      </w:pPr>
      <w:r>
        <w:t>User Story US-019: Implement machine learning models for predictive incident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471"/>
        <w:gridCol w:w="1503"/>
        <w:gridCol w:w="1582"/>
        <w:gridCol w:w="1583"/>
        <w:gridCol w:w="1232"/>
      </w:tblGrid>
      <w:tr w:rsidR="00B72A08" w14:paraId="1978AE55" w14:textId="13274C66" w:rsidTr="004955F2">
        <w:tc>
          <w:tcPr>
            <w:tcW w:w="1485" w:type="dxa"/>
            <w:shd w:val="clear" w:color="auto" w:fill="8DB3E2" w:themeFill="text2" w:themeFillTint="66"/>
          </w:tcPr>
          <w:p w14:paraId="6AD3B866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71" w:type="dxa"/>
            <w:shd w:val="clear" w:color="auto" w:fill="8DB3E2" w:themeFill="text2" w:themeFillTint="66"/>
          </w:tcPr>
          <w:p w14:paraId="575622D4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1E830FEF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82" w:type="dxa"/>
            <w:shd w:val="clear" w:color="auto" w:fill="8DB3E2" w:themeFill="text2" w:themeFillTint="66"/>
          </w:tcPr>
          <w:p w14:paraId="25071366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14:paraId="1B800626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32" w:type="dxa"/>
            <w:shd w:val="clear" w:color="auto" w:fill="8DB3E2" w:themeFill="text2" w:themeFillTint="66"/>
          </w:tcPr>
          <w:p w14:paraId="65AAAC4F" w14:textId="18772BCA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B72A08" w14:paraId="14EEE20A" w14:textId="5FA148EF" w:rsidTr="00B72A08">
        <w:tc>
          <w:tcPr>
            <w:tcW w:w="1485" w:type="dxa"/>
          </w:tcPr>
          <w:p w14:paraId="45C4B424" w14:textId="77777777" w:rsidR="00B72A08" w:rsidRDefault="00B72A08">
            <w:r>
              <w:t>US-019</w:t>
            </w:r>
          </w:p>
        </w:tc>
        <w:tc>
          <w:tcPr>
            <w:tcW w:w="1471" w:type="dxa"/>
          </w:tcPr>
          <w:p w14:paraId="263FAAF0" w14:textId="77777777" w:rsidR="00B72A08" w:rsidRDefault="00B72A08">
            <w:r>
              <w:t>HIGH</w:t>
            </w:r>
          </w:p>
        </w:tc>
        <w:tc>
          <w:tcPr>
            <w:tcW w:w="1503" w:type="dxa"/>
          </w:tcPr>
          <w:p w14:paraId="738D7534" w14:textId="77777777" w:rsidR="00B72A08" w:rsidRDefault="00B72A08">
            <w:r>
              <w:t>9h</w:t>
            </w:r>
          </w:p>
        </w:tc>
        <w:tc>
          <w:tcPr>
            <w:tcW w:w="1582" w:type="dxa"/>
          </w:tcPr>
          <w:p w14:paraId="14D638B1" w14:textId="77777777" w:rsidR="00B72A08" w:rsidRDefault="00B72A08">
            <w:r>
              <w:t>Leverage machine learning to predict and proactively manage incidents based on past data and patterns.</w:t>
            </w:r>
          </w:p>
        </w:tc>
        <w:tc>
          <w:tcPr>
            <w:tcW w:w="1583" w:type="dxa"/>
          </w:tcPr>
          <w:p w14:paraId="794987E2" w14:textId="77777777" w:rsidR="00B72A08" w:rsidRDefault="00B72A08">
            <w:r>
              <w:t>Unit Testing: Verify model predictions for incidents.</w:t>
            </w:r>
          </w:p>
        </w:tc>
        <w:tc>
          <w:tcPr>
            <w:tcW w:w="1232" w:type="dxa"/>
          </w:tcPr>
          <w:p w14:paraId="4977EACA" w14:textId="1BBFC3B0" w:rsidR="00B72A08" w:rsidRDefault="00B72A08">
            <w:r>
              <w:t>Padma Naresh</w:t>
            </w:r>
          </w:p>
        </w:tc>
      </w:tr>
    </w:tbl>
    <w:p w14:paraId="2B6253B4" w14:textId="3498898D" w:rsidR="00FD7C41" w:rsidRDefault="00FD7C41"/>
    <w:p w14:paraId="7631F176" w14:textId="77777777" w:rsidR="00FD7C41" w:rsidRDefault="00FD7C41"/>
    <w:p w14:paraId="75092A3C" w14:textId="77777777" w:rsidR="00FD7C41" w:rsidRDefault="00000000">
      <w:pPr>
        <w:pStyle w:val="Heading1"/>
      </w:pPr>
      <w:r>
        <w:t>User Story US-020: Provide interactive platform health dashboard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1497"/>
        <w:gridCol w:w="1491"/>
        <w:gridCol w:w="1640"/>
        <w:gridCol w:w="1551"/>
        <w:gridCol w:w="1205"/>
      </w:tblGrid>
      <w:tr w:rsidR="00B72A08" w14:paraId="0CEB4BB9" w14:textId="7D5953AF" w:rsidTr="004955F2">
        <w:tc>
          <w:tcPr>
            <w:tcW w:w="1472" w:type="dxa"/>
            <w:shd w:val="clear" w:color="auto" w:fill="8DB3E2" w:themeFill="text2" w:themeFillTint="66"/>
          </w:tcPr>
          <w:p w14:paraId="7BA62F10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97" w:type="dxa"/>
            <w:shd w:val="clear" w:color="auto" w:fill="8DB3E2" w:themeFill="text2" w:themeFillTint="66"/>
          </w:tcPr>
          <w:p w14:paraId="31686EFA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91" w:type="dxa"/>
            <w:shd w:val="clear" w:color="auto" w:fill="8DB3E2" w:themeFill="text2" w:themeFillTint="66"/>
          </w:tcPr>
          <w:p w14:paraId="0E763188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40" w:type="dxa"/>
            <w:shd w:val="clear" w:color="auto" w:fill="8DB3E2" w:themeFill="text2" w:themeFillTint="66"/>
          </w:tcPr>
          <w:p w14:paraId="6756F789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51" w:type="dxa"/>
            <w:shd w:val="clear" w:color="auto" w:fill="8DB3E2" w:themeFill="text2" w:themeFillTint="66"/>
          </w:tcPr>
          <w:p w14:paraId="0E632767" w14:textId="77777777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05" w:type="dxa"/>
            <w:shd w:val="clear" w:color="auto" w:fill="8DB3E2" w:themeFill="text2" w:themeFillTint="66"/>
          </w:tcPr>
          <w:p w14:paraId="66EC5F80" w14:textId="40E717D2" w:rsidR="00B72A08" w:rsidRPr="004955F2" w:rsidRDefault="00B72A08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B72A08" w14:paraId="20BCAEE0" w14:textId="1518A651" w:rsidTr="00B72A08">
        <w:tc>
          <w:tcPr>
            <w:tcW w:w="1472" w:type="dxa"/>
          </w:tcPr>
          <w:p w14:paraId="39C4BF9D" w14:textId="77777777" w:rsidR="00B72A08" w:rsidRDefault="00B72A08">
            <w:r>
              <w:lastRenderedPageBreak/>
              <w:t>US-020</w:t>
            </w:r>
          </w:p>
        </w:tc>
        <w:tc>
          <w:tcPr>
            <w:tcW w:w="1497" w:type="dxa"/>
          </w:tcPr>
          <w:p w14:paraId="4BF7C7D8" w14:textId="77777777" w:rsidR="00B72A08" w:rsidRDefault="00B72A08">
            <w:r>
              <w:t>MEDIUM</w:t>
            </w:r>
          </w:p>
        </w:tc>
        <w:tc>
          <w:tcPr>
            <w:tcW w:w="1491" w:type="dxa"/>
          </w:tcPr>
          <w:p w14:paraId="7BBA9330" w14:textId="77777777" w:rsidR="00B72A08" w:rsidRDefault="00B72A08">
            <w:r>
              <w:t>7h</w:t>
            </w:r>
          </w:p>
        </w:tc>
        <w:tc>
          <w:tcPr>
            <w:tcW w:w="1640" w:type="dxa"/>
          </w:tcPr>
          <w:p w14:paraId="3FADA3F4" w14:textId="77777777" w:rsidR="00B72A08" w:rsidRDefault="00B72A08">
            <w:r>
              <w:t>Develop a platform health dashboard for monitoring platform status, performance, and ongoing incidents.</w:t>
            </w:r>
          </w:p>
        </w:tc>
        <w:tc>
          <w:tcPr>
            <w:tcW w:w="1551" w:type="dxa"/>
          </w:tcPr>
          <w:p w14:paraId="0377A9E0" w14:textId="77777777" w:rsidR="00B72A08" w:rsidRDefault="00B72A08">
            <w:r>
              <w:t>Unit Testing: Validate that the dashboard displays correct health metrics.</w:t>
            </w:r>
          </w:p>
        </w:tc>
        <w:tc>
          <w:tcPr>
            <w:tcW w:w="1205" w:type="dxa"/>
          </w:tcPr>
          <w:p w14:paraId="49FFCE6F" w14:textId="77777777" w:rsidR="00B72A08" w:rsidRDefault="00B72A08"/>
          <w:p w14:paraId="6DB12BB8" w14:textId="7D142465" w:rsidR="00B72A08" w:rsidRPr="00B72A08" w:rsidRDefault="00B72A08" w:rsidP="00B72A08">
            <w:r>
              <w:t>Mitta Sarath</w:t>
            </w:r>
          </w:p>
        </w:tc>
      </w:tr>
    </w:tbl>
    <w:p w14:paraId="018D7935" w14:textId="41322E12" w:rsidR="00FD7C41" w:rsidRDefault="00FD7C41"/>
    <w:p w14:paraId="2B6F91B7" w14:textId="77777777" w:rsidR="00FD7C41" w:rsidRDefault="00FD7C41"/>
    <w:p w14:paraId="7235DA71" w14:textId="77777777" w:rsidR="00FD7C41" w:rsidRDefault="00000000">
      <w:pPr>
        <w:pStyle w:val="Heading1"/>
      </w:pPr>
      <w:r>
        <w:t>User Story US-021: Integrate external API data sources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1461"/>
        <w:gridCol w:w="1494"/>
        <w:gridCol w:w="1645"/>
        <w:gridCol w:w="1569"/>
        <w:gridCol w:w="1212"/>
      </w:tblGrid>
      <w:tr w:rsidR="001E7A2A" w14:paraId="381FA1AB" w14:textId="07C71C79" w:rsidTr="004955F2">
        <w:tc>
          <w:tcPr>
            <w:tcW w:w="1475" w:type="dxa"/>
            <w:shd w:val="clear" w:color="auto" w:fill="8DB3E2" w:themeFill="text2" w:themeFillTint="66"/>
          </w:tcPr>
          <w:p w14:paraId="170A18E7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61" w:type="dxa"/>
            <w:shd w:val="clear" w:color="auto" w:fill="8DB3E2" w:themeFill="text2" w:themeFillTint="66"/>
          </w:tcPr>
          <w:p w14:paraId="796A0ABD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94" w:type="dxa"/>
            <w:shd w:val="clear" w:color="auto" w:fill="8DB3E2" w:themeFill="text2" w:themeFillTint="66"/>
          </w:tcPr>
          <w:p w14:paraId="742AF708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45" w:type="dxa"/>
            <w:shd w:val="clear" w:color="auto" w:fill="8DB3E2" w:themeFill="text2" w:themeFillTint="66"/>
          </w:tcPr>
          <w:p w14:paraId="2F53F035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69" w:type="dxa"/>
            <w:shd w:val="clear" w:color="auto" w:fill="8DB3E2" w:themeFill="text2" w:themeFillTint="66"/>
          </w:tcPr>
          <w:p w14:paraId="4232F64C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12" w:type="dxa"/>
            <w:shd w:val="clear" w:color="auto" w:fill="8DB3E2" w:themeFill="text2" w:themeFillTint="66"/>
          </w:tcPr>
          <w:p w14:paraId="7C9BFD15" w14:textId="498ACF02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1E7A2A" w14:paraId="23AFF34C" w14:textId="07491880" w:rsidTr="001E7A2A">
        <w:tc>
          <w:tcPr>
            <w:tcW w:w="1475" w:type="dxa"/>
          </w:tcPr>
          <w:p w14:paraId="3089F1B7" w14:textId="77777777" w:rsidR="001E7A2A" w:rsidRDefault="001E7A2A">
            <w:r>
              <w:t>US-021</w:t>
            </w:r>
          </w:p>
        </w:tc>
        <w:tc>
          <w:tcPr>
            <w:tcW w:w="1461" w:type="dxa"/>
          </w:tcPr>
          <w:p w14:paraId="370AD618" w14:textId="77777777" w:rsidR="001E7A2A" w:rsidRDefault="001E7A2A">
            <w:r>
              <w:t>HIGH</w:t>
            </w:r>
          </w:p>
        </w:tc>
        <w:tc>
          <w:tcPr>
            <w:tcW w:w="1494" w:type="dxa"/>
          </w:tcPr>
          <w:p w14:paraId="35C41DAD" w14:textId="77777777" w:rsidR="001E7A2A" w:rsidRDefault="001E7A2A">
            <w:r>
              <w:t>8h</w:t>
            </w:r>
          </w:p>
        </w:tc>
        <w:tc>
          <w:tcPr>
            <w:tcW w:w="1645" w:type="dxa"/>
          </w:tcPr>
          <w:p w14:paraId="3FB35036" w14:textId="77777777" w:rsidR="001E7A2A" w:rsidRDefault="001E7A2A">
            <w:r>
              <w:t>Integrate external data sources to provide additional telemetry for incident management.</w:t>
            </w:r>
          </w:p>
        </w:tc>
        <w:tc>
          <w:tcPr>
            <w:tcW w:w="1569" w:type="dxa"/>
          </w:tcPr>
          <w:p w14:paraId="5D1903B4" w14:textId="77777777" w:rsidR="001E7A2A" w:rsidRDefault="001E7A2A">
            <w:r>
              <w:t>Unit Testing: Test the integration of external APIs and data accuracy.</w:t>
            </w:r>
          </w:p>
        </w:tc>
        <w:tc>
          <w:tcPr>
            <w:tcW w:w="1212" w:type="dxa"/>
          </w:tcPr>
          <w:p w14:paraId="1A3DA25F" w14:textId="09B99C36" w:rsidR="001E7A2A" w:rsidRDefault="001E7A2A">
            <w:proofErr w:type="spellStart"/>
            <w:r>
              <w:t>Sabbu</w:t>
            </w:r>
            <w:proofErr w:type="spellEnd"/>
            <w:r>
              <w:t xml:space="preserve"> Krishna</w:t>
            </w:r>
          </w:p>
        </w:tc>
      </w:tr>
    </w:tbl>
    <w:p w14:paraId="432E10F8" w14:textId="77777777" w:rsidR="00FD7C41" w:rsidRDefault="00FD7C41"/>
    <w:p w14:paraId="594DCF49" w14:textId="77777777" w:rsidR="00FD7C41" w:rsidRDefault="00000000">
      <w:pPr>
        <w:pStyle w:val="Heading1"/>
      </w:pPr>
      <w:r>
        <w:t>User Story US-022: Enable automated root cause analysis (RCA) reports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1392"/>
        <w:gridCol w:w="1434"/>
        <w:gridCol w:w="1549"/>
        <w:gridCol w:w="1508"/>
        <w:gridCol w:w="1565"/>
      </w:tblGrid>
      <w:tr w:rsidR="001E7A2A" w14:paraId="3D5314A9" w14:textId="1ED4D76E" w:rsidTr="004955F2">
        <w:tc>
          <w:tcPr>
            <w:tcW w:w="1486" w:type="dxa"/>
            <w:shd w:val="clear" w:color="auto" w:fill="8DB3E2" w:themeFill="text2" w:themeFillTint="66"/>
          </w:tcPr>
          <w:p w14:paraId="19161184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73" w:type="dxa"/>
            <w:shd w:val="clear" w:color="auto" w:fill="8DB3E2" w:themeFill="text2" w:themeFillTint="66"/>
          </w:tcPr>
          <w:p w14:paraId="7EAAC14D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5" w:type="dxa"/>
            <w:shd w:val="clear" w:color="auto" w:fill="8DB3E2" w:themeFill="text2" w:themeFillTint="66"/>
          </w:tcPr>
          <w:p w14:paraId="77C6AAB2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89" w:type="dxa"/>
            <w:shd w:val="clear" w:color="auto" w:fill="8DB3E2" w:themeFill="text2" w:themeFillTint="66"/>
          </w:tcPr>
          <w:p w14:paraId="1B8F5518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67" w:type="dxa"/>
            <w:shd w:val="clear" w:color="auto" w:fill="8DB3E2" w:themeFill="text2" w:themeFillTint="66"/>
          </w:tcPr>
          <w:p w14:paraId="64C038E2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65967E2" w14:textId="093EC644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1E7A2A" w14:paraId="4433B083" w14:textId="0EF3298A" w:rsidTr="001E7A2A">
        <w:tc>
          <w:tcPr>
            <w:tcW w:w="1486" w:type="dxa"/>
          </w:tcPr>
          <w:p w14:paraId="374C7A13" w14:textId="77777777" w:rsidR="001E7A2A" w:rsidRDefault="001E7A2A">
            <w:r>
              <w:t>US-022</w:t>
            </w:r>
          </w:p>
        </w:tc>
        <w:tc>
          <w:tcPr>
            <w:tcW w:w="1473" w:type="dxa"/>
          </w:tcPr>
          <w:p w14:paraId="0BF40D36" w14:textId="77777777" w:rsidR="001E7A2A" w:rsidRDefault="001E7A2A">
            <w:r>
              <w:t>HIGH</w:t>
            </w:r>
          </w:p>
        </w:tc>
        <w:tc>
          <w:tcPr>
            <w:tcW w:w="1505" w:type="dxa"/>
          </w:tcPr>
          <w:p w14:paraId="2CAB9015" w14:textId="77777777" w:rsidR="001E7A2A" w:rsidRDefault="001E7A2A">
            <w:r>
              <w:t>8h</w:t>
            </w:r>
          </w:p>
        </w:tc>
        <w:tc>
          <w:tcPr>
            <w:tcW w:w="1589" w:type="dxa"/>
          </w:tcPr>
          <w:p w14:paraId="4CC349B3" w14:textId="77777777" w:rsidR="001E7A2A" w:rsidRDefault="001E7A2A">
            <w:r>
              <w:t xml:space="preserve">Develop automation for generating RCA reports for incidents to speed up issue </w:t>
            </w:r>
            <w:r>
              <w:lastRenderedPageBreak/>
              <w:t>resolution.</w:t>
            </w:r>
          </w:p>
        </w:tc>
        <w:tc>
          <w:tcPr>
            <w:tcW w:w="1567" w:type="dxa"/>
          </w:tcPr>
          <w:p w14:paraId="7AEF2A38" w14:textId="77777777" w:rsidR="001E7A2A" w:rsidRDefault="001E7A2A">
            <w:r>
              <w:lastRenderedPageBreak/>
              <w:t>Unit Testing: Test automated RCA generation and accuracy of the analysis.</w:t>
            </w:r>
          </w:p>
        </w:tc>
        <w:tc>
          <w:tcPr>
            <w:tcW w:w="1236" w:type="dxa"/>
          </w:tcPr>
          <w:p w14:paraId="218D3DD8" w14:textId="093DB7B1" w:rsidR="001E7A2A" w:rsidRDefault="001E7A2A">
            <w:r>
              <w:t>Sai Tejaswi Chimalakonda</w:t>
            </w:r>
          </w:p>
        </w:tc>
      </w:tr>
    </w:tbl>
    <w:p w14:paraId="0E076956" w14:textId="1711BA92" w:rsidR="00FD7C41" w:rsidRDefault="00FD7C41"/>
    <w:p w14:paraId="4D60B041" w14:textId="77777777" w:rsidR="00FD7C41" w:rsidRDefault="00FD7C41"/>
    <w:p w14:paraId="1156874E" w14:textId="77777777" w:rsidR="00FD7C41" w:rsidRDefault="00000000">
      <w:pPr>
        <w:pStyle w:val="Heading1"/>
      </w:pPr>
      <w:r>
        <w:t>User Story US-023: Enhance search functionality with AI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504"/>
        <w:gridCol w:w="1499"/>
        <w:gridCol w:w="1622"/>
        <w:gridCol w:w="1526"/>
        <w:gridCol w:w="1223"/>
      </w:tblGrid>
      <w:tr w:rsidR="001E7A2A" w14:paraId="046F0245" w14:textId="403376FE" w:rsidTr="004955F2">
        <w:tc>
          <w:tcPr>
            <w:tcW w:w="1482" w:type="dxa"/>
            <w:shd w:val="clear" w:color="auto" w:fill="8DB3E2" w:themeFill="text2" w:themeFillTint="66"/>
          </w:tcPr>
          <w:p w14:paraId="3F917F12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504" w:type="dxa"/>
            <w:shd w:val="clear" w:color="auto" w:fill="8DB3E2" w:themeFill="text2" w:themeFillTint="66"/>
          </w:tcPr>
          <w:p w14:paraId="4BC4B72C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99" w:type="dxa"/>
            <w:shd w:val="clear" w:color="auto" w:fill="8DB3E2" w:themeFill="text2" w:themeFillTint="66"/>
          </w:tcPr>
          <w:p w14:paraId="54B3E076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22" w:type="dxa"/>
            <w:shd w:val="clear" w:color="auto" w:fill="8DB3E2" w:themeFill="text2" w:themeFillTint="66"/>
          </w:tcPr>
          <w:p w14:paraId="13B6E1AA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26" w:type="dxa"/>
            <w:shd w:val="clear" w:color="auto" w:fill="8DB3E2" w:themeFill="text2" w:themeFillTint="66"/>
          </w:tcPr>
          <w:p w14:paraId="69FC0595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23" w:type="dxa"/>
            <w:shd w:val="clear" w:color="auto" w:fill="8DB3E2" w:themeFill="text2" w:themeFillTint="66"/>
          </w:tcPr>
          <w:p w14:paraId="1168C8B7" w14:textId="6FD94DDC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1E7A2A" w14:paraId="083F5523" w14:textId="7BE8D12B" w:rsidTr="001E7A2A">
        <w:tc>
          <w:tcPr>
            <w:tcW w:w="1482" w:type="dxa"/>
          </w:tcPr>
          <w:p w14:paraId="31B6BC14" w14:textId="77777777" w:rsidR="001E7A2A" w:rsidRDefault="001E7A2A">
            <w:r>
              <w:t>US-023</w:t>
            </w:r>
          </w:p>
        </w:tc>
        <w:tc>
          <w:tcPr>
            <w:tcW w:w="1504" w:type="dxa"/>
          </w:tcPr>
          <w:p w14:paraId="4A5A08C8" w14:textId="77777777" w:rsidR="001E7A2A" w:rsidRDefault="001E7A2A">
            <w:r>
              <w:t>MEDIUM</w:t>
            </w:r>
          </w:p>
        </w:tc>
        <w:tc>
          <w:tcPr>
            <w:tcW w:w="1499" w:type="dxa"/>
          </w:tcPr>
          <w:p w14:paraId="7B0FBF5D" w14:textId="77777777" w:rsidR="001E7A2A" w:rsidRDefault="001E7A2A">
            <w:r>
              <w:t>6h</w:t>
            </w:r>
          </w:p>
        </w:tc>
        <w:tc>
          <w:tcPr>
            <w:tcW w:w="1622" w:type="dxa"/>
          </w:tcPr>
          <w:p w14:paraId="262D4367" w14:textId="77777777" w:rsidR="001E7A2A" w:rsidRDefault="001E7A2A">
            <w:r>
              <w:t>Implement AI-powered search functionality to enable searching incidents by various attributes and context.</w:t>
            </w:r>
          </w:p>
        </w:tc>
        <w:tc>
          <w:tcPr>
            <w:tcW w:w="1526" w:type="dxa"/>
          </w:tcPr>
          <w:p w14:paraId="317FA08F" w14:textId="77777777" w:rsidR="001E7A2A" w:rsidRDefault="001E7A2A">
            <w:r>
              <w:t>Unit Testing: Verify the accuracy of AI-enhanced search results.</w:t>
            </w:r>
          </w:p>
        </w:tc>
        <w:tc>
          <w:tcPr>
            <w:tcW w:w="1223" w:type="dxa"/>
          </w:tcPr>
          <w:p w14:paraId="2DAD63C5" w14:textId="46029A28" w:rsidR="001E7A2A" w:rsidRDefault="001E7A2A">
            <w:proofErr w:type="spellStart"/>
            <w:r>
              <w:t>Javalkar</w:t>
            </w:r>
            <w:proofErr w:type="spellEnd"/>
            <w:r>
              <w:t xml:space="preserve"> Chandra</w:t>
            </w:r>
          </w:p>
        </w:tc>
      </w:tr>
    </w:tbl>
    <w:p w14:paraId="3E762DB3" w14:textId="77777777" w:rsidR="00FD7C41" w:rsidRDefault="00FD7C41"/>
    <w:p w14:paraId="56C4100F" w14:textId="77777777" w:rsidR="00FD7C41" w:rsidRDefault="00000000">
      <w:pPr>
        <w:pStyle w:val="Heading1"/>
      </w:pPr>
      <w:r>
        <w:t>User Story US-024: Automate platform scaling based on load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471"/>
        <w:gridCol w:w="1503"/>
        <w:gridCol w:w="1632"/>
        <w:gridCol w:w="1536"/>
        <w:gridCol w:w="1231"/>
      </w:tblGrid>
      <w:tr w:rsidR="001E7A2A" w14:paraId="747C7681" w14:textId="7CBE818F" w:rsidTr="004955F2">
        <w:tc>
          <w:tcPr>
            <w:tcW w:w="1483" w:type="dxa"/>
            <w:shd w:val="clear" w:color="auto" w:fill="8DB3E2" w:themeFill="text2" w:themeFillTint="66"/>
          </w:tcPr>
          <w:p w14:paraId="3AA8E132" w14:textId="77777777" w:rsidR="001E7A2A" w:rsidRDefault="001E7A2A">
            <w:r>
              <w:t>User Story Number</w:t>
            </w:r>
          </w:p>
        </w:tc>
        <w:tc>
          <w:tcPr>
            <w:tcW w:w="1471" w:type="dxa"/>
            <w:shd w:val="clear" w:color="auto" w:fill="8DB3E2" w:themeFill="text2" w:themeFillTint="66"/>
          </w:tcPr>
          <w:p w14:paraId="7BD41B85" w14:textId="77777777" w:rsidR="001E7A2A" w:rsidRDefault="001E7A2A">
            <w:r>
              <w:t>Priority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1330ADC9" w14:textId="77777777" w:rsidR="001E7A2A" w:rsidRDefault="001E7A2A">
            <w:r>
              <w:t>Estimate</w:t>
            </w:r>
          </w:p>
        </w:tc>
        <w:tc>
          <w:tcPr>
            <w:tcW w:w="1632" w:type="dxa"/>
            <w:shd w:val="clear" w:color="auto" w:fill="8DB3E2" w:themeFill="text2" w:themeFillTint="66"/>
          </w:tcPr>
          <w:p w14:paraId="4D87C439" w14:textId="77777777" w:rsidR="001E7A2A" w:rsidRDefault="001E7A2A">
            <w:r>
              <w:t>Acceptance Criteria</w:t>
            </w:r>
          </w:p>
        </w:tc>
        <w:tc>
          <w:tcPr>
            <w:tcW w:w="1536" w:type="dxa"/>
            <w:shd w:val="clear" w:color="auto" w:fill="8DB3E2" w:themeFill="text2" w:themeFillTint="66"/>
          </w:tcPr>
          <w:p w14:paraId="6C7F8E21" w14:textId="77777777" w:rsidR="001E7A2A" w:rsidRDefault="001E7A2A">
            <w:r>
              <w:t>Testing Aspects</w:t>
            </w:r>
          </w:p>
        </w:tc>
        <w:tc>
          <w:tcPr>
            <w:tcW w:w="1231" w:type="dxa"/>
            <w:shd w:val="clear" w:color="auto" w:fill="8DB3E2" w:themeFill="text2" w:themeFillTint="66"/>
          </w:tcPr>
          <w:p w14:paraId="337D58CA" w14:textId="2A716A5D" w:rsidR="001E7A2A" w:rsidRDefault="001E7A2A">
            <w:r>
              <w:t>Assignee</w:t>
            </w:r>
          </w:p>
        </w:tc>
      </w:tr>
      <w:tr w:rsidR="001E7A2A" w14:paraId="5FFF1ADA" w14:textId="6AC41160" w:rsidTr="001E7A2A">
        <w:tc>
          <w:tcPr>
            <w:tcW w:w="1483" w:type="dxa"/>
          </w:tcPr>
          <w:p w14:paraId="65DB3011" w14:textId="77777777" w:rsidR="001E7A2A" w:rsidRDefault="001E7A2A">
            <w:r>
              <w:t>US-024</w:t>
            </w:r>
          </w:p>
        </w:tc>
        <w:tc>
          <w:tcPr>
            <w:tcW w:w="1471" w:type="dxa"/>
          </w:tcPr>
          <w:p w14:paraId="24CFEA19" w14:textId="77777777" w:rsidR="001E7A2A" w:rsidRDefault="001E7A2A">
            <w:r>
              <w:t>HIGH</w:t>
            </w:r>
          </w:p>
        </w:tc>
        <w:tc>
          <w:tcPr>
            <w:tcW w:w="1503" w:type="dxa"/>
          </w:tcPr>
          <w:p w14:paraId="57548677" w14:textId="77777777" w:rsidR="001E7A2A" w:rsidRDefault="001E7A2A">
            <w:r>
              <w:t>7h</w:t>
            </w:r>
          </w:p>
        </w:tc>
        <w:tc>
          <w:tcPr>
            <w:tcW w:w="1632" w:type="dxa"/>
          </w:tcPr>
          <w:p w14:paraId="60B764B6" w14:textId="77777777" w:rsidR="001E7A2A" w:rsidRDefault="001E7A2A">
            <w:r>
              <w:t>Implement automation to scale the platform environment based on load using OpenShift.</w:t>
            </w:r>
          </w:p>
        </w:tc>
        <w:tc>
          <w:tcPr>
            <w:tcW w:w="1536" w:type="dxa"/>
          </w:tcPr>
          <w:p w14:paraId="769F8004" w14:textId="77777777" w:rsidR="001E7A2A" w:rsidRDefault="001E7A2A">
            <w:r>
              <w:t>Unit Testing: Validate platform scaling behavior during load increases.</w:t>
            </w:r>
          </w:p>
        </w:tc>
        <w:tc>
          <w:tcPr>
            <w:tcW w:w="1231" w:type="dxa"/>
          </w:tcPr>
          <w:p w14:paraId="7EDB8176" w14:textId="25687753" w:rsidR="001E7A2A" w:rsidRDefault="001E7A2A">
            <w:r>
              <w:t>Padma Naresh</w:t>
            </w:r>
          </w:p>
        </w:tc>
      </w:tr>
    </w:tbl>
    <w:p w14:paraId="58B611B5" w14:textId="1FD776B9" w:rsidR="00FD7C41" w:rsidRDefault="00FD7C41"/>
    <w:p w14:paraId="5BD237E6" w14:textId="77777777" w:rsidR="00FD7C41" w:rsidRDefault="00FD7C41"/>
    <w:p w14:paraId="3141CF0B" w14:textId="77777777" w:rsidR="001E7A2A" w:rsidRDefault="001E7A2A">
      <w:pPr>
        <w:pStyle w:val="Heading1"/>
      </w:pPr>
    </w:p>
    <w:p w14:paraId="2AB76905" w14:textId="6876D121" w:rsidR="00FD7C41" w:rsidRDefault="00000000">
      <w:pPr>
        <w:pStyle w:val="Heading1"/>
      </w:pPr>
      <w:r>
        <w:t>User Story US-025: Improve platform uptime monitoring and alerting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455"/>
        <w:gridCol w:w="1489"/>
        <w:gridCol w:w="1609"/>
        <w:gridCol w:w="1633"/>
        <w:gridCol w:w="1200"/>
      </w:tblGrid>
      <w:tr w:rsidR="001E7A2A" w14:paraId="1B3E28FC" w14:textId="29B8491D" w:rsidTr="004955F2">
        <w:tc>
          <w:tcPr>
            <w:tcW w:w="1470" w:type="dxa"/>
            <w:shd w:val="clear" w:color="auto" w:fill="8DB3E2" w:themeFill="text2" w:themeFillTint="66"/>
          </w:tcPr>
          <w:p w14:paraId="59449EF6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55" w:type="dxa"/>
            <w:shd w:val="clear" w:color="auto" w:fill="8DB3E2" w:themeFill="text2" w:themeFillTint="66"/>
          </w:tcPr>
          <w:p w14:paraId="38931B69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89" w:type="dxa"/>
            <w:shd w:val="clear" w:color="auto" w:fill="8DB3E2" w:themeFill="text2" w:themeFillTint="66"/>
          </w:tcPr>
          <w:p w14:paraId="7E8F4F07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09" w:type="dxa"/>
            <w:shd w:val="clear" w:color="auto" w:fill="8DB3E2" w:themeFill="text2" w:themeFillTint="66"/>
          </w:tcPr>
          <w:p w14:paraId="5AD7AF1C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633" w:type="dxa"/>
            <w:shd w:val="clear" w:color="auto" w:fill="8DB3E2" w:themeFill="text2" w:themeFillTint="66"/>
          </w:tcPr>
          <w:p w14:paraId="1F65B0D9" w14:textId="77777777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00" w:type="dxa"/>
            <w:shd w:val="clear" w:color="auto" w:fill="8DB3E2" w:themeFill="text2" w:themeFillTint="66"/>
          </w:tcPr>
          <w:p w14:paraId="1DD9A2D9" w14:textId="1F22F8EB" w:rsidR="001E7A2A" w:rsidRPr="004955F2" w:rsidRDefault="001E7A2A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1E7A2A" w14:paraId="0E6AE95B" w14:textId="414912FB" w:rsidTr="001E7A2A">
        <w:tc>
          <w:tcPr>
            <w:tcW w:w="1470" w:type="dxa"/>
          </w:tcPr>
          <w:p w14:paraId="3AB70F35" w14:textId="77777777" w:rsidR="001E7A2A" w:rsidRDefault="001E7A2A">
            <w:r>
              <w:t>US-025</w:t>
            </w:r>
          </w:p>
        </w:tc>
        <w:tc>
          <w:tcPr>
            <w:tcW w:w="1455" w:type="dxa"/>
          </w:tcPr>
          <w:p w14:paraId="1BCF3EEB" w14:textId="77777777" w:rsidR="001E7A2A" w:rsidRDefault="001E7A2A">
            <w:r>
              <w:t>HIGH</w:t>
            </w:r>
          </w:p>
        </w:tc>
        <w:tc>
          <w:tcPr>
            <w:tcW w:w="1489" w:type="dxa"/>
          </w:tcPr>
          <w:p w14:paraId="78AD8EF7" w14:textId="77777777" w:rsidR="001E7A2A" w:rsidRDefault="001E7A2A">
            <w:r>
              <w:t>6h</w:t>
            </w:r>
          </w:p>
        </w:tc>
        <w:tc>
          <w:tcPr>
            <w:tcW w:w="1609" w:type="dxa"/>
          </w:tcPr>
          <w:p w14:paraId="35529284" w14:textId="77777777" w:rsidR="001E7A2A" w:rsidRDefault="001E7A2A">
            <w:r>
              <w:t>Enhance uptime monitoring and alerting mechanisms to improve incident response time.</w:t>
            </w:r>
          </w:p>
        </w:tc>
        <w:tc>
          <w:tcPr>
            <w:tcW w:w="1633" w:type="dxa"/>
          </w:tcPr>
          <w:p w14:paraId="3BCBA44D" w14:textId="77777777" w:rsidR="001E7A2A" w:rsidRDefault="001E7A2A">
            <w:r>
              <w:t>Unit Testing: Test uptime monitoring and alert triggering functionality.</w:t>
            </w:r>
          </w:p>
        </w:tc>
        <w:tc>
          <w:tcPr>
            <w:tcW w:w="1200" w:type="dxa"/>
          </w:tcPr>
          <w:p w14:paraId="2B6A1135" w14:textId="06438CE5" w:rsidR="001E7A2A" w:rsidRDefault="001E7A2A">
            <w:r>
              <w:t>Mitta Sarath</w:t>
            </w:r>
          </w:p>
        </w:tc>
      </w:tr>
    </w:tbl>
    <w:p w14:paraId="3686F132" w14:textId="298984A3" w:rsidR="00FD7C41" w:rsidRDefault="00FD7C41"/>
    <w:p w14:paraId="71DFDA49" w14:textId="77777777" w:rsidR="00FD7C41" w:rsidRDefault="00FD7C41"/>
    <w:p w14:paraId="33C61B88" w14:textId="77777777" w:rsidR="00FD7C41" w:rsidRDefault="00000000">
      <w:pPr>
        <w:pStyle w:val="Heading1"/>
      </w:pPr>
      <w:r>
        <w:t>User Story US-026: Integrate data analytics for incident resolution optimization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44"/>
        <w:gridCol w:w="1480"/>
        <w:gridCol w:w="1660"/>
        <w:gridCol w:w="1632"/>
        <w:gridCol w:w="1180"/>
      </w:tblGrid>
      <w:tr w:rsidR="0045181F" w14:paraId="3B645A48" w14:textId="3E34E2C0" w:rsidTr="004955F2">
        <w:tc>
          <w:tcPr>
            <w:tcW w:w="1460" w:type="dxa"/>
            <w:shd w:val="clear" w:color="auto" w:fill="8DB3E2" w:themeFill="text2" w:themeFillTint="66"/>
          </w:tcPr>
          <w:p w14:paraId="521AF15E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44" w:type="dxa"/>
            <w:shd w:val="clear" w:color="auto" w:fill="8DB3E2" w:themeFill="text2" w:themeFillTint="66"/>
          </w:tcPr>
          <w:p w14:paraId="6EAA8F7E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480" w:type="dxa"/>
            <w:shd w:val="clear" w:color="auto" w:fill="8DB3E2" w:themeFill="text2" w:themeFillTint="66"/>
          </w:tcPr>
          <w:p w14:paraId="204FC7A4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660" w:type="dxa"/>
            <w:shd w:val="clear" w:color="auto" w:fill="8DB3E2" w:themeFill="text2" w:themeFillTint="66"/>
          </w:tcPr>
          <w:p w14:paraId="2FAAA397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632" w:type="dxa"/>
            <w:shd w:val="clear" w:color="auto" w:fill="8DB3E2" w:themeFill="text2" w:themeFillTint="66"/>
          </w:tcPr>
          <w:p w14:paraId="4052967F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180" w:type="dxa"/>
            <w:shd w:val="clear" w:color="auto" w:fill="8DB3E2" w:themeFill="text2" w:themeFillTint="66"/>
          </w:tcPr>
          <w:p w14:paraId="0DEBAAE8" w14:textId="49CD6BCF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45181F" w14:paraId="11547C13" w14:textId="250840E1" w:rsidTr="0045181F">
        <w:tc>
          <w:tcPr>
            <w:tcW w:w="1460" w:type="dxa"/>
          </w:tcPr>
          <w:p w14:paraId="13E85553" w14:textId="77777777" w:rsidR="0045181F" w:rsidRDefault="0045181F">
            <w:r>
              <w:t>US-026</w:t>
            </w:r>
          </w:p>
        </w:tc>
        <w:tc>
          <w:tcPr>
            <w:tcW w:w="1444" w:type="dxa"/>
          </w:tcPr>
          <w:p w14:paraId="531E0A79" w14:textId="77777777" w:rsidR="0045181F" w:rsidRDefault="0045181F">
            <w:r>
              <w:t>HIGH</w:t>
            </w:r>
          </w:p>
        </w:tc>
        <w:tc>
          <w:tcPr>
            <w:tcW w:w="1480" w:type="dxa"/>
          </w:tcPr>
          <w:p w14:paraId="42849C13" w14:textId="77777777" w:rsidR="0045181F" w:rsidRDefault="0045181F">
            <w:r>
              <w:t>7h</w:t>
            </w:r>
          </w:p>
        </w:tc>
        <w:tc>
          <w:tcPr>
            <w:tcW w:w="1660" w:type="dxa"/>
          </w:tcPr>
          <w:p w14:paraId="74644FC1" w14:textId="77777777" w:rsidR="0045181F" w:rsidRDefault="0045181F">
            <w:r>
              <w:t>Use data analytics to optimize incident resolution workflows and identify areas for improvement.</w:t>
            </w:r>
          </w:p>
        </w:tc>
        <w:tc>
          <w:tcPr>
            <w:tcW w:w="1632" w:type="dxa"/>
          </w:tcPr>
          <w:p w14:paraId="47548A8F" w14:textId="77777777" w:rsidR="0045181F" w:rsidRDefault="0045181F">
            <w:r>
              <w:t>Unit Testing: Validate data analytics results and workflow optimization.</w:t>
            </w:r>
          </w:p>
        </w:tc>
        <w:tc>
          <w:tcPr>
            <w:tcW w:w="1180" w:type="dxa"/>
          </w:tcPr>
          <w:p w14:paraId="48ADACDD" w14:textId="4C725FBC" w:rsidR="0045181F" w:rsidRDefault="0045181F">
            <w:proofErr w:type="spellStart"/>
            <w:r>
              <w:t>Sabbu</w:t>
            </w:r>
            <w:proofErr w:type="spellEnd"/>
            <w:r>
              <w:t xml:space="preserve"> Krishna</w:t>
            </w:r>
          </w:p>
        </w:tc>
      </w:tr>
    </w:tbl>
    <w:p w14:paraId="71289C7F" w14:textId="61CE6520" w:rsidR="00FD7C41" w:rsidRDefault="00FD7C41"/>
    <w:p w14:paraId="3E08ABCC" w14:textId="77777777" w:rsidR="00FD7C41" w:rsidRDefault="00FD7C41"/>
    <w:p w14:paraId="6545E6F9" w14:textId="77777777" w:rsidR="0045181F" w:rsidRDefault="0045181F">
      <w:pPr>
        <w:pStyle w:val="Heading1"/>
      </w:pPr>
    </w:p>
    <w:p w14:paraId="6DB38E18" w14:textId="5ACF7EF2" w:rsidR="00FD7C41" w:rsidRDefault="00000000">
      <w:pPr>
        <w:pStyle w:val="Heading1"/>
      </w:pPr>
      <w:r>
        <w:t>User Story US-027: Provide support for incident escalation workflows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427"/>
        <w:gridCol w:w="1430"/>
        <w:gridCol w:w="1557"/>
        <w:gridCol w:w="1474"/>
        <w:gridCol w:w="1565"/>
      </w:tblGrid>
      <w:tr w:rsidR="0045181F" w14:paraId="48E79077" w14:textId="0B0EC59C" w:rsidTr="004955F2">
        <w:tc>
          <w:tcPr>
            <w:tcW w:w="1482" w:type="dxa"/>
            <w:shd w:val="clear" w:color="auto" w:fill="8DB3E2" w:themeFill="text2" w:themeFillTint="66"/>
          </w:tcPr>
          <w:p w14:paraId="1C5F1885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506" w:type="dxa"/>
            <w:shd w:val="clear" w:color="auto" w:fill="8DB3E2" w:themeFill="text2" w:themeFillTint="66"/>
          </w:tcPr>
          <w:p w14:paraId="073C6C14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1" w:type="dxa"/>
            <w:shd w:val="clear" w:color="auto" w:fill="8DB3E2" w:themeFill="text2" w:themeFillTint="66"/>
          </w:tcPr>
          <w:p w14:paraId="340AF2DD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99" w:type="dxa"/>
            <w:shd w:val="clear" w:color="auto" w:fill="8DB3E2" w:themeFill="text2" w:themeFillTint="66"/>
          </w:tcPr>
          <w:p w14:paraId="2313D996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41" w:type="dxa"/>
            <w:shd w:val="clear" w:color="auto" w:fill="8DB3E2" w:themeFill="text2" w:themeFillTint="66"/>
          </w:tcPr>
          <w:p w14:paraId="4B8F060A" w14:textId="77777777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27" w:type="dxa"/>
            <w:shd w:val="clear" w:color="auto" w:fill="8DB3E2" w:themeFill="text2" w:themeFillTint="66"/>
          </w:tcPr>
          <w:p w14:paraId="50BFAE83" w14:textId="25864EB1" w:rsidR="0045181F" w:rsidRPr="004955F2" w:rsidRDefault="0045181F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45181F" w14:paraId="6B64F5DF" w14:textId="6496C44F" w:rsidTr="0045181F">
        <w:tc>
          <w:tcPr>
            <w:tcW w:w="1482" w:type="dxa"/>
          </w:tcPr>
          <w:p w14:paraId="769DEF1B" w14:textId="77777777" w:rsidR="0045181F" w:rsidRDefault="0045181F">
            <w:r>
              <w:t>US-027</w:t>
            </w:r>
          </w:p>
        </w:tc>
        <w:tc>
          <w:tcPr>
            <w:tcW w:w="1506" w:type="dxa"/>
          </w:tcPr>
          <w:p w14:paraId="23EAE2C2" w14:textId="77777777" w:rsidR="0045181F" w:rsidRDefault="0045181F">
            <w:r>
              <w:t>MEDIUM</w:t>
            </w:r>
          </w:p>
        </w:tc>
        <w:tc>
          <w:tcPr>
            <w:tcW w:w="1501" w:type="dxa"/>
          </w:tcPr>
          <w:p w14:paraId="050A0160" w14:textId="77777777" w:rsidR="0045181F" w:rsidRDefault="0045181F">
            <w:r>
              <w:t>6h</w:t>
            </w:r>
          </w:p>
        </w:tc>
        <w:tc>
          <w:tcPr>
            <w:tcW w:w="1599" w:type="dxa"/>
          </w:tcPr>
          <w:p w14:paraId="6BE36BA1" w14:textId="77777777" w:rsidR="0045181F" w:rsidRDefault="0045181F">
            <w:r>
              <w:t>Automate incident escalation to the appropriate team based on severity and priority.</w:t>
            </w:r>
          </w:p>
        </w:tc>
        <w:tc>
          <w:tcPr>
            <w:tcW w:w="1541" w:type="dxa"/>
          </w:tcPr>
          <w:p w14:paraId="0EA502B1" w14:textId="77777777" w:rsidR="0045181F" w:rsidRDefault="0045181F">
            <w:r>
              <w:t>Unit Testing: Verify the correct escalation paths for different incident types.</w:t>
            </w:r>
          </w:p>
        </w:tc>
        <w:tc>
          <w:tcPr>
            <w:tcW w:w="1227" w:type="dxa"/>
          </w:tcPr>
          <w:p w14:paraId="06F5FA0C" w14:textId="125837DC" w:rsidR="0045181F" w:rsidRDefault="0045181F">
            <w:r>
              <w:t>Sai Tejaswi Chimalakonda</w:t>
            </w:r>
          </w:p>
        </w:tc>
      </w:tr>
    </w:tbl>
    <w:p w14:paraId="1B396759" w14:textId="60DFB457" w:rsidR="00FD7C41" w:rsidRDefault="00FD7C41"/>
    <w:p w14:paraId="043E7436" w14:textId="77777777" w:rsidR="00FD7C41" w:rsidRDefault="00FD7C41"/>
    <w:p w14:paraId="6AFCFBE7" w14:textId="77777777" w:rsidR="00FD7C41" w:rsidRDefault="00000000">
      <w:pPr>
        <w:pStyle w:val="Heading1"/>
      </w:pPr>
      <w:r>
        <w:t>User Story US-028: Enhance data security for incident-related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1473"/>
        <w:gridCol w:w="1505"/>
        <w:gridCol w:w="1584"/>
        <w:gridCol w:w="1570"/>
        <w:gridCol w:w="1237"/>
      </w:tblGrid>
      <w:tr w:rsidR="003D7183" w14:paraId="35C1F33E" w14:textId="6E3DECD3" w:rsidTr="004955F2">
        <w:tc>
          <w:tcPr>
            <w:tcW w:w="1487" w:type="dxa"/>
            <w:shd w:val="clear" w:color="auto" w:fill="8DB3E2" w:themeFill="text2" w:themeFillTint="66"/>
          </w:tcPr>
          <w:p w14:paraId="0658C748" w14:textId="77777777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User Story Number</w:t>
            </w:r>
          </w:p>
        </w:tc>
        <w:tc>
          <w:tcPr>
            <w:tcW w:w="1473" w:type="dxa"/>
            <w:shd w:val="clear" w:color="auto" w:fill="8DB3E2" w:themeFill="text2" w:themeFillTint="66"/>
          </w:tcPr>
          <w:p w14:paraId="16E1BA19" w14:textId="77777777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Priority</w:t>
            </w:r>
          </w:p>
        </w:tc>
        <w:tc>
          <w:tcPr>
            <w:tcW w:w="1505" w:type="dxa"/>
            <w:shd w:val="clear" w:color="auto" w:fill="8DB3E2" w:themeFill="text2" w:themeFillTint="66"/>
          </w:tcPr>
          <w:p w14:paraId="6CAD199C" w14:textId="77777777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Estimate</w:t>
            </w:r>
          </w:p>
        </w:tc>
        <w:tc>
          <w:tcPr>
            <w:tcW w:w="1584" w:type="dxa"/>
            <w:shd w:val="clear" w:color="auto" w:fill="8DB3E2" w:themeFill="text2" w:themeFillTint="66"/>
          </w:tcPr>
          <w:p w14:paraId="47BC6F48" w14:textId="77777777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Acceptance Criteria</w:t>
            </w:r>
          </w:p>
        </w:tc>
        <w:tc>
          <w:tcPr>
            <w:tcW w:w="1570" w:type="dxa"/>
            <w:shd w:val="clear" w:color="auto" w:fill="8DB3E2" w:themeFill="text2" w:themeFillTint="66"/>
          </w:tcPr>
          <w:p w14:paraId="2305EF81" w14:textId="77777777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Testing Aspects</w:t>
            </w:r>
          </w:p>
        </w:tc>
        <w:tc>
          <w:tcPr>
            <w:tcW w:w="1237" w:type="dxa"/>
            <w:shd w:val="clear" w:color="auto" w:fill="8DB3E2" w:themeFill="text2" w:themeFillTint="66"/>
          </w:tcPr>
          <w:p w14:paraId="58B35981" w14:textId="0A12E01F" w:rsidR="003D7183" w:rsidRPr="004955F2" w:rsidRDefault="003D7183">
            <w:pPr>
              <w:rPr>
                <w:b/>
                <w:bCs/>
              </w:rPr>
            </w:pPr>
            <w:r w:rsidRPr="004955F2">
              <w:rPr>
                <w:b/>
                <w:bCs/>
              </w:rPr>
              <w:t>Assignee</w:t>
            </w:r>
          </w:p>
        </w:tc>
      </w:tr>
      <w:tr w:rsidR="003D7183" w14:paraId="034CFEE8" w14:textId="737D97A1" w:rsidTr="003D7183">
        <w:tc>
          <w:tcPr>
            <w:tcW w:w="1487" w:type="dxa"/>
          </w:tcPr>
          <w:p w14:paraId="6C9D6105" w14:textId="77777777" w:rsidR="003D7183" w:rsidRDefault="003D7183">
            <w:r>
              <w:t>US-028</w:t>
            </w:r>
          </w:p>
        </w:tc>
        <w:tc>
          <w:tcPr>
            <w:tcW w:w="1473" w:type="dxa"/>
          </w:tcPr>
          <w:p w14:paraId="6C9FF24D" w14:textId="77777777" w:rsidR="003D7183" w:rsidRDefault="003D7183">
            <w:r>
              <w:t>HIGH</w:t>
            </w:r>
          </w:p>
        </w:tc>
        <w:tc>
          <w:tcPr>
            <w:tcW w:w="1505" w:type="dxa"/>
          </w:tcPr>
          <w:p w14:paraId="4F1F6CFB" w14:textId="77777777" w:rsidR="003D7183" w:rsidRDefault="003D7183">
            <w:r>
              <w:t>7h</w:t>
            </w:r>
          </w:p>
        </w:tc>
        <w:tc>
          <w:tcPr>
            <w:tcW w:w="1584" w:type="dxa"/>
          </w:tcPr>
          <w:p w14:paraId="03A4C084" w14:textId="77777777" w:rsidR="003D7183" w:rsidRDefault="003D7183">
            <w:r>
              <w:t>Implement additional security measures to protect incident-related data stored in the platform.</w:t>
            </w:r>
          </w:p>
        </w:tc>
        <w:tc>
          <w:tcPr>
            <w:tcW w:w="1570" w:type="dxa"/>
          </w:tcPr>
          <w:p w14:paraId="627A2792" w14:textId="77777777" w:rsidR="003D7183" w:rsidRDefault="003D7183">
            <w:r>
              <w:t>Unit Testing: Validate data encryption and security measures.</w:t>
            </w:r>
          </w:p>
        </w:tc>
        <w:tc>
          <w:tcPr>
            <w:tcW w:w="1237" w:type="dxa"/>
          </w:tcPr>
          <w:p w14:paraId="342EFFAA" w14:textId="51D53BC1" w:rsidR="003D7183" w:rsidRDefault="003D7183">
            <w:proofErr w:type="spellStart"/>
            <w:r>
              <w:t>Javalkar</w:t>
            </w:r>
            <w:proofErr w:type="spellEnd"/>
            <w:r>
              <w:t xml:space="preserve"> Chandra</w:t>
            </w:r>
          </w:p>
        </w:tc>
      </w:tr>
    </w:tbl>
    <w:p w14:paraId="3BDBCF37" w14:textId="10C4701D" w:rsidR="00FD7C41" w:rsidRDefault="00FD7C41"/>
    <w:p w14:paraId="7AA94F04" w14:textId="77777777" w:rsidR="00FD7C41" w:rsidRDefault="00FD7C41"/>
    <w:p w14:paraId="5D9951B1" w14:textId="77777777" w:rsidR="003D7183" w:rsidRDefault="003D7183">
      <w:pPr>
        <w:pStyle w:val="Heading1"/>
      </w:pPr>
    </w:p>
    <w:p w14:paraId="4C493BB9" w14:textId="5DDFDE39" w:rsidR="00FD7C41" w:rsidRDefault="00000000">
      <w:pPr>
        <w:pStyle w:val="Heading1"/>
      </w:pPr>
      <w:r>
        <w:t>User Story US-029: Integrate incident resolution feedback mechanism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490"/>
        <w:gridCol w:w="1484"/>
        <w:gridCol w:w="1639"/>
        <w:gridCol w:w="1589"/>
        <w:gridCol w:w="1190"/>
      </w:tblGrid>
      <w:tr w:rsidR="003D7183" w14:paraId="6EE70E8A" w14:textId="72658C5B" w:rsidTr="00683305">
        <w:tc>
          <w:tcPr>
            <w:tcW w:w="1464" w:type="dxa"/>
            <w:shd w:val="clear" w:color="auto" w:fill="8DB3E2" w:themeFill="text2" w:themeFillTint="66"/>
          </w:tcPr>
          <w:p w14:paraId="3084F802" w14:textId="77777777" w:rsidR="003D7183" w:rsidRDefault="003D7183">
            <w:r>
              <w:t>User Story Number</w:t>
            </w:r>
          </w:p>
        </w:tc>
        <w:tc>
          <w:tcPr>
            <w:tcW w:w="1490" w:type="dxa"/>
            <w:shd w:val="clear" w:color="auto" w:fill="8DB3E2" w:themeFill="text2" w:themeFillTint="66"/>
          </w:tcPr>
          <w:p w14:paraId="782B295C" w14:textId="77777777" w:rsidR="003D7183" w:rsidRDefault="003D7183">
            <w:r>
              <w:t>Priority</w:t>
            </w:r>
          </w:p>
        </w:tc>
        <w:tc>
          <w:tcPr>
            <w:tcW w:w="1484" w:type="dxa"/>
            <w:shd w:val="clear" w:color="auto" w:fill="8DB3E2" w:themeFill="text2" w:themeFillTint="66"/>
          </w:tcPr>
          <w:p w14:paraId="2ADE96F3" w14:textId="77777777" w:rsidR="003D7183" w:rsidRDefault="003D7183">
            <w:r>
              <w:t>Estimate</w:t>
            </w:r>
          </w:p>
        </w:tc>
        <w:tc>
          <w:tcPr>
            <w:tcW w:w="1639" w:type="dxa"/>
            <w:shd w:val="clear" w:color="auto" w:fill="8DB3E2" w:themeFill="text2" w:themeFillTint="66"/>
          </w:tcPr>
          <w:p w14:paraId="3851AABD" w14:textId="77777777" w:rsidR="003D7183" w:rsidRDefault="003D7183">
            <w:r>
              <w:t>Acceptance Criteria</w:t>
            </w:r>
          </w:p>
        </w:tc>
        <w:tc>
          <w:tcPr>
            <w:tcW w:w="1589" w:type="dxa"/>
            <w:shd w:val="clear" w:color="auto" w:fill="8DB3E2" w:themeFill="text2" w:themeFillTint="66"/>
          </w:tcPr>
          <w:p w14:paraId="300FF2EC" w14:textId="77777777" w:rsidR="003D7183" w:rsidRDefault="003D7183">
            <w:r>
              <w:t>Testing Aspects</w:t>
            </w:r>
          </w:p>
        </w:tc>
        <w:tc>
          <w:tcPr>
            <w:tcW w:w="1190" w:type="dxa"/>
            <w:shd w:val="clear" w:color="auto" w:fill="8DB3E2" w:themeFill="text2" w:themeFillTint="66"/>
          </w:tcPr>
          <w:p w14:paraId="3CC67E23" w14:textId="703A5CDD" w:rsidR="003D7183" w:rsidRDefault="003D7183">
            <w:r>
              <w:t>Assignee</w:t>
            </w:r>
          </w:p>
        </w:tc>
      </w:tr>
      <w:tr w:rsidR="003D7183" w14:paraId="4275185E" w14:textId="25E1E0F4" w:rsidTr="003D7183">
        <w:tc>
          <w:tcPr>
            <w:tcW w:w="1464" w:type="dxa"/>
          </w:tcPr>
          <w:p w14:paraId="3125B6ED" w14:textId="77777777" w:rsidR="003D7183" w:rsidRDefault="003D7183">
            <w:r>
              <w:t>US-029</w:t>
            </w:r>
          </w:p>
        </w:tc>
        <w:tc>
          <w:tcPr>
            <w:tcW w:w="1490" w:type="dxa"/>
          </w:tcPr>
          <w:p w14:paraId="0EE76011" w14:textId="77777777" w:rsidR="003D7183" w:rsidRDefault="003D7183">
            <w:r>
              <w:t>MEDIUM</w:t>
            </w:r>
          </w:p>
        </w:tc>
        <w:tc>
          <w:tcPr>
            <w:tcW w:w="1484" w:type="dxa"/>
          </w:tcPr>
          <w:p w14:paraId="5D5D27F8" w14:textId="77777777" w:rsidR="003D7183" w:rsidRDefault="003D7183">
            <w:r>
              <w:t>5h</w:t>
            </w:r>
          </w:p>
        </w:tc>
        <w:tc>
          <w:tcPr>
            <w:tcW w:w="1639" w:type="dxa"/>
          </w:tcPr>
          <w:p w14:paraId="59D32CFC" w14:textId="77777777" w:rsidR="003D7183" w:rsidRDefault="003D7183">
            <w:r>
              <w:t>Implement a feedback mechanism for platform support teams to rate incident resolution effectiveness.</w:t>
            </w:r>
          </w:p>
        </w:tc>
        <w:tc>
          <w:tcPr>
            <w:tcW w:w="1589" w:type="dxa"/>
          </w:tcPr>
          <w:p w14:paraId="15719BDD" w14:textId="77777777" w:rsidR="003D7183" w:rsidRDefault="003D7183">
            <w:r>
              <w:t>Unit Testing: Test the feedback collection and processing mechanism.</w:t>
            </w:r>
          </w:p>
        </w:tc>
        <w:tc>
          <w:tcPr>
            <w:tcW w:w="1190" w:type="dxa"/>
          </w:tcPr>
          <w:p w14:paraId="657FBB1E" w14:textId="631A9D4F" w:rsidR="003D7183" w:rsidRDefault="009B6E4A">
            <w:r>
              <w:t>Padma Naresh</w:t>
            </w:r>
          </w:p>
        </w:tc>
      </w:tr>
    </w:tbl>
    <w:p w14:paraId="2134B900" w14:textId="62B2C548" w:rsidR="00FD7C41" w:rsidRDefault="00FD7C41"/>
    <w:p w14:paraId="7EA9E939" w14:textId="77777777" w:rsidR="00FD7C41" w:rsidRDefault="00FD7C41"/>
    <w:p w14:paraId="576520B3" w14:textId="77777777" w:rsidR="00FD7C41" w:rsidRDefault="00000000">
      <w:pPr>
        <w:pStyle w:val="Heading1"/>
      </w:pPr>
      <w:r>
        <w:t>User Story US-030: Enable platform self-healing for known incidents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1471"/>
        <w:gridCol w:w="1503"/>
        <w:gridCol w:w="1631"/>
        <w:gridCol w:w="1535"/>
        <w:gridCol w:w="1232"/>
      </w:tblGrid>
      <w:tr w:rsidR="009B6E4A" w14:paraId="65AD1EF1" w14:textId="32612E1A" w:rsidTr="00683305">
        <w:tc>
          <w:tcPr>
            <w:tcW w:w="1484" w:type="dxa"/>
            <w:shd w:val="clear" w:color="auto" w:fill="8DB3E2" w:themeFill="text2" w:themeFillTint="66"/>
          </w:tcPr>
          <w:p w14:paraId="5DA44991" w14:textId="77777777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User Story Number</w:t>
            </w:r>
          </w:p>
        </w:tc>
        <w:tc>
          <w:tcPr>
            <w:tcW w:w="1471" w:type="dxa"/>
            <w:shd w:val="clear" w:color="auto" w:fill="8DB3E2" w:themeFill="text2" w:themeFillTint="66"/>
          </w:tcPr>
          <w:p w14:paraId="02A73804" w14:textId="77777777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Priority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641C99FD" w14:textId="77777777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Estimate</w:t>
            </w:r>
          </w:p>
        </w:tc>
        <w:tc>
          <w:tcPr>
            <w:tcW w:w="1631" w:type="dxa"/>
            <w:shd w:val="clear" w:color="auto" w:fill="8DB3E2" w:themeFill="text2" w:themeFillTint="66"/>
          </w:tcPr>
          <w:p w14:paraId="384C6304" w14:textId="77777777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Acceptance Criteria</w:t>
            </w:r>
          </w:p>
        </w:tc>
        <w:tc>
          <w:tcPr>
            <w:tcW w:w="1535" w:type="dxa"/>
            <w:shd w:val="clear" w:color="auto" w:fill="8DB3E2" w:themeFill="text2" w:themeFillTint="66"/>
          </w:tcPr>
          <w:p w14:paraId="657F74B5" w14:textId="77777777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Testing Aspects</w:t>
            </w:r>
          </w:p>
        </w:tc>
        <w:tc>
          <w:tcPr>
            <w:tcW w:w="1232" w:type="dxa"/>
            <w:shd w:val="clear" w:color="auto" w:fill="8DB3E2" w:themeFill="text2" w:themeFillTint="66"/>
          </w:tcPr>
          <w:p w14:paraId="55326147" w14:textId="125DE7E4" w:rsidR="009B6E4A" w:rsidRPr="00683305" w:rsidRDefault="009B6E4A">
            <w:pPr>
              <w:rPr>
                <w:b/>
                <w:bCs/>
              </w:rPr>
            </w:pPr>
            <w:r w:rsidRPr="00683305">
              <w:rPr>
                <w:b/>
                <w:bCs/>
              </w:rPr>
              <w:t>Assignee</w:t>
            </w:r>
          </w:p>
        </w:tc>
      </w:tr>
      <w:tr w:rsidR="009B6E4A" w14:paraId="6933EEDE" w14:textId="08CAC5BA" w:rsidTr="009B6E4A">
        <w:tc>
          <w:tcPr>
            <w:tcW w:w="1484" w:type="dxa"/>
          </w:tcPr>
          <w:p w14:paraId="3D88DF90" w14:textId="77777777" w:rsidR="009B6E4A" w:rsidRDefault="009B6E4A">
            <w:r>
              <w:t>US-030</w:t>
            </w:r>
          </w:p>
        </w:tc>
        <w:tc>
          <w:tcPr>
            <w:tcW w:w="1471" w:type="dxa"/>
          </w:tcPr>
          <w:p w14:paraId="46F57340" w14:textId="77777777" w:rsidR="009B6E4A" w:rsidRDefault="009B6E4A">
            <w:r>
              <w:t>HIGH</w:t>
            </w:r>
          </w:p>
        </w:tc>
        <w:tc>
          <w:tcPr>
            <w:tcW w:w="1503" w:type="dxa"/>
          </w:tcPr>
          <w:p w14:paraId="51533338" w14:textId="77777777" w:rsidR="009B6E4A" w:rsidRDefault="009B6E4A">
            <w:r>
              <w:t>8h</w:t>
            </w:r>
          </w:p>
        </w:tc>
        <w:tc>
          <w:tcPr>
            <w:tcW w:w="1631" w:type="dxa"/>
          </w:tcPr>
          <w:p w14:paraId="7FE0C46E" w14:textId="77777777" w:rsidR="009B6E4A" w:rsidRDefault="009B6E4A">
            <w:r>
              <w:t>Develop self-healing mechanisms for known platform incidents, reducing downtime and manual intervention.</w:t>
            </w:r>
          </w:p>
        </w:tc>
        <w:tc>
          <w:tcPr>
            <w:tcW w:w="1535" w:type="dxa"/>
          </w:tcPr>
          <w:p w14:paraId="6CDCAF09" w14:textId="77777777" w:rsidR="009B6E4A" w:rsidRDefault="009B6E4A">
            <w:r>
              <w:t>Unit Testing: Verify that self-healing processes are triggered during known incidents.</w:t>
            </w:r>
          </w:p>
        </w:tc>
        <w:tc>
          <w:tcPr>
            <w:tcW w:w="1232" w:type="dxa"/>
          </w:tcPr>
          <w:p w14:paraId="66101762" w14:textId="50E745EF" w:rsidR="009B6E4A" w:rsidRDefault="009B6E4A">
            <w:r>
              <w:t>Mitta Sarath</w:t>
            </w:r>
          </w:p>
        </w:tc>
      </w:tr>
    </w:tbl>
    <w:p w14:paraId="085FAB92" w14:textId="62F3CC62" w:rsidR="00FD7C41" w:rsidRDefault="00FD7C41"/>
    <w:p w14:paraId="5945A940" w14:textId="77777777" w:rsidR="00FD7C41" w:rsidRDefault="00FD7C41"/>
    <w:sectPr w:rsidR="00FD7C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121411">
    <w:abstractNumId w:val="8"/>
  </w:num>
  <w:num w:numId="2" w16cid:durableId="2070570694">
    <w:abstractNumId w:val="6"/>
  </w:num>
  <w:num w:numId="3" w16cid:durableId="405537611">
    <w:abstractNumId w:val="5"/>
  </w:num>
  <w:num w:numId="4" w16cid:durableId="1528830963">
    <w:abstractNumId w:val="4"/>
  </w:num>
  <w:num w:numId="5" w16cid:durableId="1987008294">
    <w:abstractNumId w:val="7"/>
  </w:num>
  <w:num w:numId="6" w16cid:durableId="1219825126">
    <w:abstractNumId w:val="3"/>
  </w:num>
  <w:num w:numId="7" w16cid:durableId="1857766780">
    <w:abstractNumId w:val="2"/>
  </w:num>
  <w:num w:numId="8" w16cid:durableId="1352681217">
    <w:abstractNumId w:val="1"/>
  </w:num>
  <w:num w:numId="9" w16cid:durableId="19779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A2A"/>
    <w:rsid w:val="0029639D"/>
    <w:rsid w:val="00326F90"/>
    <w:rsid w:val="003D7183"/>
    <w:rsid w:val="0045181F"/>
    <w:rsid w:val="004955F2"/>
    <w:rsid w:val="005978EB"/>
    <w:rsid w:val="00683305"/>
    <w:rsid w:val="00921390"/>
    <w:rsid w:val="009B6E4A"/>
    <w:rsid w:val="009C1AA2"/>
    <w:rsid w:val="00A517BC"/>
    <w:rsid w:val="00AA1D8D"/>
    <w:rsid w:val="00B47730"/>
    <w:rsid w:val="00B72A08"/>
    <w:rsid w:val="00CB0664"/>
    <w:rsid w:val="00FC693F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2B7EA"/>
  <w14:defaultImageDpi w14:val="300"/>
  <w15:docId w15:val="{DDD3B77F-2B90-4EE8-95F2-FA97A208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Teja Chimalakonda</cp:lastModifiedBy>
  <cp:revision>8</cp:revision>
  <dcterms:created xsi:type="dcterms:W3CDTF">2013-12-23T23:15:00Z</dcterms:created>
  <dcterms:modified xsi:type="dcterms:W3CDTF">2025-03-26T14:47:00Z</dcterms:modified>
  <cp:category/>
</cp:coreProperties>
</file>